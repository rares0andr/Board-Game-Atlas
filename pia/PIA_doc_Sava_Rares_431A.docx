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F36B30" w14:textId="77777777" w:rsidR="00EF5212" w:rsidRDefault="00EF5212" w:rsidP="00A7538D">
      <w:pPr>
        <w:jc w:val="center"/>
        <w:rPr>
          <w:rFonts w:ascii="Times New Roman" w:hAnsi="Times New Roman" w:cs="Times New Roman"/>
          <w:b/>
          <w:bCs/>
          <w:sz w:val="36"/>
          <w:szCs w:val="36"/>
        </w:rPr>
      </w:pPr>
    </w:p>
    <w:p w14:paraId="40ABE27E" w14:textId="7960358D" w:rsidR="00CD3C74" w:rsidRDefault="00A7538D" w:rsidP="00EF5212">
      <w:pPr>
        <w:jc w:val="center"/>
        <w:rPr>
          <w:rFonts w:ascii="Times New Roman" w:hAnsi="Times New Roman" w:cs="Times New Roman"/>
          <w:b/>
          <w:bCs/>
          <w:sz w:val="36"/>
          <w:szCs w:val="36"/>
        </w:rPr>
      </w:pPr>
      <w:r w:rsidRPr="00A7538D">
        <w:rPr>
          <w:rFonts w:ascii="Times New Roman" w:hAnsi="Times New Roman" w:cs="Times New Roman"/>
          <w:b/>
          <w:bCs/>
          <w:sz w:val="36"/>
          <w:szCs w:val="36"/>
        </w:rPr>
        <w:t>Documenta</w:t>
      </w:r>
      <w:r>
        <w:rPr>
          <w:rFonts w:ascii="Times New Roman" w:hAnsi="Times New Roman" w:cs="Times New Roman"/>
          <w:b/>
          <w:bCs/>
          <w:sz w:val="36"/>
          <w:szCs w:val="36"/>
        </w:rPr>
        <w:t>ț</w:t>
      </w:r>
      <w:r w:rsidRPr="00A7538D">
        <w:rPr>
          <w:rFonts w:ascii="Times New Roman" w:hAnsi="Times New Roman" w:cs="Times New Roman"/>
          <w:b/>
          <w:bCs/>
          <w:sz w:val="36"/>
          <w:szCs w:val="36"/>
        </w:rPr>
        <w:t>ie –</w:t>
      </w:r>
      <w:r>
        <w:rPr>
          <w:rFonts w:ascii="Times New Roman" w:hAnsi="Times New Roman" w:cs="Times New Roman"/>
          <w:b/>
          <w:bCs/>
          <w:sz w:val="36"/>
          <w:szCs w:val="36"/>
        </w:rPr>
        <w:t>Proiect</w:t>
      </w:r>
      <w:r w:rsidRPr="00A7538D">
        <w:rPr>
          <w:rFonts w:ascii="Times New Roman" w:hAnsi="Times New Roman" w:cs="Times New Roman"/>
          <w:b/>
          <w:bCs/>
          <w:sz w:val="36"/>
          <w:szCs w:val="36"/>
        </w:rPr>
        <w:t xml:space="preserve"> Informatică </w:t>
      </w:r>
      <w:r>
        <w:rPr>
          <w:rFonts w:ascii="Times New Roman" w:hAnsi="Times New Roman" w:cs="Times New Roman"/>
          <w:b/>
          <w:bCs/>
          <w:sz w:val="36"/>
          <w:szCs w:val="36"/>
        </w:rPr>
        <w:t>A</w:t>
      </w:r>
      <w:r w:rsidRPr="00A7538D">
        <w:rPr>
          <w:rFonts w:ascii="Times New Roman" w:hAnsi="Times New Roman" w:cs="Times New Roman"/>
          <w:b/>
          <w:bCs/>
          <w:sz w:val="36"/>
          <w:szCs w:val="36"/>
        </w:rPr>
        <w:t>pl</w:t>
      </w:r>
      <w:r>
        <w:rPr>
          <w:rFonts w:ascii="Times New Roman" w:hAnsi="Times New Roman" w:cs="Times New Roman"/>
          <w:b/>
          <w:bCs/>
          <w:sz w:val="36"/>
          <w:szCs w:val="36"/>
        </w:rPr>
        <w:t>icată</w:t>
      </w:r>
    </w:p>
    <w:p w14:paraId="1BF4A32D" w14:textId="77777777" w:rsidR="006F69B7" w:rsidRPr="00EF5212" w:rsidRDefault="006F69B7" w:rsidP="00EF5212">
      <w:pPr>
        <w:rPr>
          <w:rFonts w:ascii="Times New Roman" w:hAnsi="Times New Roman" w:cs="Times New Roman"/>
          <w:b/>
          <w:bCs/>
          <w:sz w:val="40"/>
          <w:szCs w:val="40"/>
        </w:rPr>
      </w:pPr>
    </w:p>
    <w:p w14:paraId="623121E2" w14:textId="74FDC8D6" w:rsidR="006F69B7" w:rsidRPr="00DA324A" w:rsidRDefault="006F69B7" w:rsidP="00DA324A">
      <w:pPr>
        <w:pStyle w:val="Listparagraf"/>
        <w:numPr>
          <w:ilvl w:val="0"/>
          <w:numId w:val="10"/>
        </w:numPr>
        <w:jc w:val="both"/>
        <w:rPr>
          <w:rFonts w:ascii="Times New Roman" w:hAnsi="Times New Roman" w:cs="Times New Roman"/>
          <w:b/>
          <w:bCs/>
          <w:sz w:val="28"/>
          <w:szCs w:val="28"/>
          <w:u w:val="single"/>
        </w:rPr>
      </w:pPr>
      <w:r w:rsidRPr="00DA324A">
        <w:rPr>
          <w:rFonts w:ascii="Times New Roman" w:hAnsi="Times New Roman" w:cs="Times New Roman"/>
          <w:b/>
          <w:bCs/>
          <w:sz w:val="28"/>
          <w:szCs w:val="28"/>
          <w:u w:val="single"/>
        </w:rPr>
        <w:t>Prezentare generală</w:t>
      </w:r>
    </w:p>
    <w:p w14:paraId="4595FAE0" w14:textId="0B358CA7" w:rsidR="000910AF" w:rsidRDefault="00000000" w:rsidP="000910AF">
      <w:pPr>
        <w:jc w:val="both"/>
        <w:rPr>
          <w:rFonts w:ascii="Times New Roman" w:hAnsi="Times New Roman" w:cs="Times New Roman"/>
          <w:sz w:val="24"/>
          <w:szCs w:val="24"/>
        </w:rPr>
      </w:pPr>
      <w:r w:rsidRPr="008F351C">
        <w:rPr>
          <w:rFonts w:ascii="Times New Roman" w:hAnsi="Times New Roman" w:cs="Times New Roman"/>
          <w:sz w:val="24"/>
          <w:szCs w:val="24"/>
        </w:rPr>
        <w:t>Scopul proiectului</w:t>
      </w:r>
      <w:r w:rsidR="006F69B7" w:rsidRPr="008F351C">
        <w:rPr>
          <w:rFonts w:ascii="Times New Roman" w:hAnsi="Times New Roman" w:cs="Times New Roman"/>
          <w:sz w:val="24"/>
          <w:szCs w:val="24"/>
        </w:rPr>
        <w:t xml:space="preserve"> este</w:t>
      </w:r>
      <w:r w:rsidR="00BB40CF" w:rsidRPr="008F351C">
        <w:rPr>
          <w:rFonts w:ascii="Times New Roman" w:hAnsi="Times New Roman" w:cs="Times New Roman"/>
          <w:sz w:val="24"/>
          <w:szCs w:val="24"/>
        </w:rPr>
        <w:t xml:space="preserve"> realizarea unui program ce faciliteaza conectarea telefonului</w:t>
      </w:r>
      <w:r w:rsidR="000910AF">
        <w:rPr>
          <w:rFonts w:ascii="Times New Roman" w:hAnsi="Times New Roman" w:cs="Times New Roman"/>
          <w:sz w:val="24"/>
          <w:szCs w:val="24"/>
        </w:rPr>
        <w:t xml:space="preserve">, având instalată </w:t>
      </w:r>
      <w:r w:rsidR="00BB40CF" w:rsidRPr="008F351C">
        <w:rPr>
          <w:rFonts w:ascii="Times New Roman" w:hAnsi="Times New Roman" w:cs="Times New Roman"/>
          <w:sz w:val="24"/>
          <w:szCs w:val="24"/>
        </w:rPr>
        <w:t>aplica</w:t>
      </w:r>
      <w:r w:rsidR="00251173">
        <w:rPr>
          <w:rFonts w:ascii="Times New Roman" w:hAnsi="Times New Roman" w:cs="Times New Roman"/>
          <w:sz w:val="24"/>
          <w:szCs w:val="24"/>
        </w:rPr>
        <w:t>ț</w:t>
      </w:r>
      <w:r w:rsidR="00BB40CF" w:rsidRPr="008F351C">
        <w:rPr>
          <w:rFonts w:ascii="Times New Roman" w:hAnsi="Times New Roman" w:cs="Times New Roman"/>
          <w:sz w:val="24"/>
          <w:szCs w:val="24"/>
        </w:rPr>
        <w:t>ia mobil</w:t>
      </w:r>
      <w:r w:rsidR="000910AF">
        <w:rPr>
          <w:rFonts w:ascii="Times New Roman" w:hAnsi="Times New Roman" w:cs="Times New Roman"/>
          <w:sz w:val="24"/>
          <w:szCs w:val="24"/>
        </w:rPr>
        <w:t>ă,</w:t>
      </w:r>
      <w:r w:rsidR="00BB40CF" w:rsidRPr="008F351C">
        <w:rPr>
          <w:rFonts w:ascii="Times New Roman" w:hAnsi="Times New Roman" w:cs="Times New Roman"/>
          <w:sz w:val="24"/>
          <w:szCs w:val="24"/>
        </w:rPr>
        <w:t xml:space="preserve"> prin Bluetooth Low Energy (BLE)</w:t>
      </w:r>
      <w:r w:rsidR="000910AF">
        <w:rPr>
          <w:rFonts w:ascii="Times New Roman" w:hAnsi="Times New Roman" w:cs="Times New Roman"/>
          <w:sz w:val="24"/>
          <w:szCs w:val="24"/>
        </w:rPr>
        <w:t xml:space="preserve"> la modulul ESP32</w:t>
      </w:r>
      <w:r w:rsidR="00BB40CF" w:rsidRPr="008F351C">
        <w:rPr>
          <w:rFonts w:ascii="Times New Roman" w:hAnsi="Times New Roman" w:cs="Times New Roman"/>
          <w:sz w:val="24"/>
          <w:szCs w:val="24"/>
        </w:rPr>
        <w:t>, conectarea modulului la o retea WI-FI prin intermediul aplica</w:t>
      </w:r>
      <w:r w:rsidR="00251173">
        <w:rPr>
          <w:rFonts w:ascii="Times New Roman" w:hAnsi="Times New Roman" w:cs="Times New Roman"/>
          <w:sz w:val="24"/>
          <w:szCs w:val="24"/>
        </w:rPr>
        <w:t>ț</w:t>
      </w:r>
      <w:r w:rsidR="00BB40CF" w:rsidRPr="008F351C">
        <w:rPr>
          <w:rFonts w:ascii="Times New Roman" w:hAnsi="Times New Roman" w:cs="Times New Roman"/>
          <w:sz w:val="24"/>
          <w:szCs w:val="24"/>
        </w:rPr>
        <w:t>iei si afi</w:t>
      </w:r>
      <w:r w:rsidR="00251173">
        <w:rPr>
          <w:rFonts w:ascii="Times New Roman" w:hAnsi="Times New Roman" w:cs="Times New Roman"/>
          <w:sz w:val="24"/>
          <w:szCs w:val="24"/>
        </w:rPr>
        <w:t>ș</w:t>
      </w:r>
      <w:r w:rsidR="00BB40CF" w:rsidRPr="008F351C">
        <w:rPr>
          <w:rFonts w:ascii="Times New Roman" w:hAnsi="Times New Roman" w:cs="Times New Roman"/>
          <w:sz w:val="24"/>
          <w:szCs w:val="24"/>
        </w:rPr>
        <w:t>area unei liste de Board Games (jocuri de societate) cu detaliile aferente prin interac</w:t>
      </w:r>
      <w:r w:rsidR="00251173">
        <w:rPr>
          <w:rFonts w:ascii="Times New Roman" w:hAnsi="Times New Roman" w:cs="Times New Roman"/>
          <w:sz w:val="24"/>
          <w:szCs w:val="24"/>
        </w:rPr>
        <w:t>ț</w:t>
      </w:r>
      <w:r w:rsidR="00BB40CF" w:rsidRPr="008F351C">
        <w:rPr>
          <w:rFonts w:ascii="Times New Roman" w:hAnsi="Times New Roman" w:cs="Times New Roman"/>
          <w:sz w:val="24"/>
          <w:szCs w:val="24"/>
        </w:rPr>
        <w:t>iunea cu un server web, utilizând format JSON pentru schimb de date.</w:t>
      </w:r>
    </w:p>
    <w:p w14:paraId="1D1CD2EB" w14:textId="446DDBCC" w:rsidR="00CD3C74" w:rsidRPr="008F351C" w:rsidRDefault="00BB40CF" w:rsidP="000910AF">
      <w:pPr>
        <w:rPr>
          <w:rFonts w:ascii="Times New Roman" w:hAnsi="Times New Roman" w:cs="Times New Roman"/>
          <w:sz w:val="24"/>
          <w:szCs w:val="24"/>
        </w:rPr>
      </w:pPr>
      <w:r w:rsidRPr="008F351C">
        <w:rPr>
          <w:rFonts w:ascii="Times New Roman" w:hAnsi="Times New Roman" w:cs="Times New Roman"/>
          <w:sz w:val="24"/>
          <w:szCs w:val="24"/>
        </w:rPr>
        <w:br/>
        <w:t>Obiective principale:</w:t>
      </w:r>
      <w:r w:rsidRPr="008F351C">
        <w:rPr>
          <w:rFonts w:ascii="Times New Roman" w:hAnsi="Times New Roman" w:cs="Times New Roman"/>
          <w:sz w:val="24"/>
          <w:szCs w:val="24"/>
        </w:rPr>
        <w:br/>
        <w:t>- Configurarea și utilizarea modulului ESP32</w:t>
      </w:r>
      <w:r w:rsidRPr="008F351C">
        <w:rPr>
          <w:rFonts w:ascii="Times New Roman" w:hAnsi="Times New Roman" w:cs="Times New Roman"/>
          <w:sz w:val="24"/>
          <w:szCs w:val="24"/>
        </w:rPr>
        <w:br/>
        <w:t>- Implementarea unui serviciu GATT BLE cu o caracteristică JSON</w:t>
      </w:r>
      <w:r w:rsidRPr="008F351C">
        <w:rPr>
          <w:rFonts w:ascii="Times New Roman" w:hAnsi="Times New Roman" w:cs="Times New Roman"/>
          <w:sz w:val="24"/>
          <w:szCs w:val="24"/>
        </w:rPr>
        <w:br/>
        <w:t>- Scanarea și conectarea la rețele Wi-Fi</w:t>
      </w:r>
      <w:r w:rsidRPr="008F351C">
        <w:rPr>
          <w:rFonts w:ascii="Times New Roman" w:hAnsi="Times New Roman" w:cs="Times New Roman"/>
          <w:sz w:val="24"/>
          <w:szCs w:val="24"/>
        </w:rPr>
        <w:br/>
        <w:t>- Realizarea de cereri HTTP GET către un API web</w:t>
      </w:r>
      <w:r w:rsidRPr="008F351C">
        <w:rPr>
          <w:rFonts w:ascii="Times New Roman" w:hAnsi="Times New Roman" w:cs="Times New Roman"/>
          <w:sz w:val="24"/>
          <w:szCs w:val="24"/>
        </w:rPr>
        <w:br/>
        <w:t>-</w:t>
      </w:r>
      <w:r w:rsidR="008F351C">
        <w:rPr>
          <w:rFonts w:ascii="Times New Roman" w:hAnsi="Times New Roman" w:cs="Times New Roman"/>
          <w:sz w:val="24"/>
          <w:szCs w:val="24"/>
        </w:rPr>
        <w:t xml:space="preserve"> S</w:t>
      </w:r>
      <w:r w:rsidR="008F351C" w:rsidRPr="008F351C">
        <w:rPr>
          <w:rFonts w:ascii="Times New Roman" w:hAnsi="Times New Roman" w:cs="Times New Roman"/>
          <w:sz w:val="24"/>
          <w:szCs w:val="24"/>
        </w:rPr>
        <w:t>erializare/ deserializare</w:t>
      </w:r>
      <w:r w:rsidRPr="008F351C">
        <w:rPr>
          <w:rFonts w:ascii="Times New Roman" w:hAnsi="Times New Roman" w:cs="Times New Roman"/>
          <w:sz w:val="24"/>
          <w:szCs w:val="24"/>
        </w:rPr>
        <w:t xml:space="preserve"> eficientă JSON cu ArduinoJson</w:t>
      </w:r>
      <w:r w:rsidRPr="008F351C">
        <w:rPr>
          <w:rFonts w:ascii="Times New Roman" w:hAnsi="Times New Roman" w:cs="Times New Roman"/>
          <w:sz w:val="24"/>
          <w:szCs w:val="24"/>
        </w:rPr>
        <w:br/>
        <w:t>- Gestionarea corectă a comunicării asincrone pentru a evita blocările și deconectările</w:t>
      </w:r>
    </w:p>
    <w:p w14:paraId="36D1AAD5" w14:textId="76D9BDA1" w:rsidR="008F351C" w:rsidRPr="00DA324A" w:rsidRDefault="008F351C" w:rsidP="00DA324A">
      <w:pPr>
        <w:pStyle w:val="Listparagraf"/>
        <w:numPr>
          <w:ilvl w:val="0"/>
          <w:numId w:val="10"/>
        </w:numPr>
        <w:jc w:val="both"/>
        <w:rPr>
          <w:rFonts w:ascii="Times New Roman" w:hAnsi="Times New Roman" w:cs="Times New Roman"/>
          <w:b/>
          <w:bCs/>
          <w:sz w:val="28"/>
          <w:szCs w:val="28"/>
          <w:u w:val="single"/>
        </w:rPr>
      </w:pPr>
      <w:r w:rsidRPr="00DA324A">
        <w:rPr>
          <w:rFonts w:ascii="Times New Roman" w:hAnsi="Times New Roman" w:cs="Times New Roman"/>
          <w:b/>
          <w:bCs/>
          <w:sz w:val="28"/>
          <w:szCs w:val="28"/>
          <w:u w:val="single"/>
        </w:rPr>
        <w:t>Considerente teoretice</w:t>
      </w:r>
    </w:p>
    <w:p w14:paraId="4BCFB327" w14:textId="77777777" w:rsidR="008F351C" w:rsidRPr="00981C94" w:rsidRDefault="008F351C" w:rsidP="00DA324A">
      <w:pPr>
        <w:jc w:val="both"/>
        <w:rPr>
          <w:rFonts w:ascii="Times New Roman" w:hAnsi="Times New Roman" w:cs="Times New Roman"/>
          <w:b/>
          <w:bCs/>
          <w:sz w:val="24"/>
          <w:szCs w:val="24"/>
          <w14:textOutline w14:w="3175" w14:cap="rnd" w14:cmpd="sng" w14:algn="ctr">
            <w14:noFill/>
            <w14:prstDash w14:val="solid"/>
            <w14:bevel/>
          </w14:textOutline>
        </w:rPr>
      </w:pPr>
      <w:r w:rsidRPr="00981C94">
        <w:rPr>
          <w:rFonts w:ascii="Times New Roman" w:hAnsi="Times New Roman" w:cs="Times New Roman"/>
          <w:b/>
          <w:bCs/>
          <w:sz w:val="24"/>
          <w:szCs w:val="24"/>
          <w14:textOutline w14:w="3175" w14:cap="rnd" w14:cmpd="sng" w14:algn="ctr">
            <w14:noFill/>
            <w14:prstDash w14:val="solid"/>
            <w14:bevel/>
          </w14:textOutline>
        </w:rPr>
        <w:t>Modulul ESP32</w:t>
      </w:r>
    </w:p>
    <w:p w14:paraId="7A18B40F" w14:textId="77777777" w:rsidR="008F351C" w:rsidRPr="004C3EBC" w:rsidRDefault="008F351C" w:rsidP="00DA324A">
      <w:pPr>
        <w:jc w:val="both"/>
        <w:rPr>
          <w:rFonts w:ascii="Times New Roman" w:hAnsi="Times New Roman" w:cs="Times New Roman"/>
          <w:sz w:val="24"/>
          <w:szCs w:val="24"/>
        </w:rPr>
      </w:pPr>
      <w:r w:rsidRPr="004C3EBC">
        <w:rPr>
          <w:rFonts w:ascii="Times New Roman" w:hAnsi="Times New Roman" w:cs="Times New Roman"/>
          <w:sz w:val="24"/>
          <w:szCs w:val="24"/>
        </w:rPr>
        <w:t>Modulul ESP32 este un modul SoC (System on Chip) fabricat de compania Espressif Systems, bazat pe microprocesorul Tensilica Xtensa LX6 cu unul sau două nuclee și o frecvență de lucru de între 160 și 240MHz precum și un coprocesor ULP (Ultra Low Power). Suplimentar, acesta dispune de comunicație WiFi și Bluetooth (clasic și low-energy) integrate, precum și de o gamă largă de interfețe periferice. Modulul ESP32 poate fi integrat în plăci de dezvoltare ce pot expune toți pinii/interfețele modulului sau doar o parte din ele. Cele mai des întâlnite tipuri de plăci de dezvoltare bazate pe modulul ESP32 sunt cele cu 30 sau 38 de pini. Pentru realizarea proiectului nostru nu a fost necesara programarea pinilor, ci s-a utilizat doar comunicatia WiFi si Bluetooth clasic.</w:t>
      </w:r>
    </w:p>
    <w:p w14:paraId="1F5BB002" w14:textId="77777777" w:rsidR="008F351C" w:rsidRPr="00443392" w:rsidRDefault="008F351C" w:rsidP="00DA324A">
      <w:pPr>
        <w:jc w:val="both"/>
        <w:rPr>
          <w:rFonts w:ascii="Times New Roman" w:hAnsi="Times New Roman" w:cs="Times New Roman"/>
          <w:b/>
          <w:bCs/>
          <w:color w:val="1D2125"/>
          <w:sz w:val="24"/>
          <w:szCs w:val="24"/>
          <w:shd w:val="clear" w:color="auto" w:fill="FFFFFF"/>
        </w:rPr>
      </w:pPr>
      <w:r w:rsidRPr="00443392">
        <w:rPr>
          <w:rFonts w:ascii="Times New Roman" w:hAnsi="Times New Roman" w:cs="Times New Roman"/>
          <w:b/>
          <w:bCs/>
          <w:color w:val="1D2125"/>
          <w:sz w:val="24"/>
          <w:szCs w:val="24"/>
          <w:shd w:val="clear" w:color="auto" w:fill="FFFFFF"/>
        </w:rPr>
        <w:t>Wi-Fi</w:t>
      </w:r>
    </w:p>
    <w:p w14:paraId="7EA37693" w14:textId="2061988B" w:rsidR="008F351C" w:rsidRPr="004C3EBC" w:rsidRDefault="008F351C" w:rsidP="00DA324A">
      <w:pPr>
        <w:jc w:val="both"/>
        <w:rPr>
          <w:rFonts w:ascii="Times New Roman" w:hAnsi="Times New Roman" w:cs="Times New Roman"/>
          <w:color w:val="1D2125"/>
          <w:sz w:val="24"/>
          <w:szCs w:val="24"/>
          <w:shd w:val="clear" w:color="auto" w:fill="FFFFFF"/>
        </w:rPr>
      </w:pPr>
      <w:r w:rsidRPr="004C3EBC">
        <w:rPr>
          <w:rFonts w:ascii="Times New Roman" w:hAnsi="Times New Roman" w:cs="Times New Roman"/>
          <w:color w:val="1D2125"/>
          <w:sz w:val="24"/>
          <w:szCs w:val="24"/>
          <w:shd w:val="clear" w:color="auto" w:fill="FFFFFF"/>
        </w:rPr>
        <w:t xml:space="preserve">ESP32 implementează TCP/IP, protocolul complet 802.11 b/g/n/e/i WLAN MAC și specificația Wi-Fi Direct. Aceasta înseamnă că ESP 32 poate comunica cu majoritatea routerelor WiFi de acolo atunci când este utilizat în modul client (in engleza: </w:t>
      </w:r>
      <w:r w:rsidRPr="004C3EBC">
        <w:rPr>
          <w:rFonts w:ascii="Times New Roman" w:hAnsi="Times New Roman" w:cs="Times New Roman"/>
          <w:i/>
          <w:iCs/>
          <w:color w:val="1D2125"/>
          <w:sz w:val="24"/>
          <w:szCs w:val="24"/>
          <w:shd w:val="clear" w:color="auto" w:fill="FFFFFF"/>
        </w:rPr>
        <w:lastRenderedPageBreak/>
        <w:t>station/client mode</w:t>
      </w:r>
      <w:r w:rsidRPr="004C3EBC">
        <w:rPr>
          <w:rFonts w:ascii="Times New Roman" w:hAnsi="Times New Roman" w:cs="Times New Roman"/>
          <w:color w:val="1D2125"/>
          <w:sz w:val="24"/>
          <w:szCs w:val="24"/>
          <w:shd w:val="clear" w:color="auto" w:fill="FFFFFF"/>
        </w:rPr>
        <w:t>). De asemenea, poate crea un punct de acces cu 802.11 b/g/n/e/i complet.</w:t>
      </w:r>
    </w:p>
    <w:p w14:paraId="6008DB1D" w14:textId="77777777" w:rsidR="008F351C" w:rsidRDefault="008F351C" w:rsidP="00DA324A">
      <w:pPr>
        <w:jc w:val="both"/>
        <w:rPr>
          <w:rFonts w:ascii="Times New Roman" w:hAnsi="Times New Roman" w:cs="Times New Roman"/>
          <w:color w:val="1D2125"/>
          <w:sz w:val="24"/>
          <w:szCs w:val="24"/>
          <w:shd w:val="clear" w:color="auto" w:fill="FFFFFF"/>
        </w:rPr>
      </w:pPr>
      <w:r w:rsidRPr="004C3EBC">
        <w:rPr>
          <w:rFonts w:ascii="Times New Roman" w:hAnsi="Times New Roman" w:cs="Times New Roman"/>
          <w:color w:val="1D2125"/>
          <w:sz w:val="24"/>
          <w:szCs w:val="24"/>
          <w:shd w:val="clear" w:color="auto" w:fill="FFFFFF"/>
        </w:rPr>
        <w:t xml:space="preserve">ESP32 acceptă și Wi-Fi Direct. Wifi-Direct este o opțiune bună pentru conexiunea </w:t>
      </w:r>
      <w:r w:rsidRPr="004C3EBC">
        <w:rPr>
          <w:rFonts w:ascii="Times New Roman" w:hAnsi="Times New Roman" w:cs="Times New Roman"/>
          <w:i/>
          <w:iCs/>
          <w:color w:val="1D2125"/>
          <w:sz w:val="24"/>
          <w:szCs w:val="24"/>
          <w:shd w:val="clear" w:color="auto" w:fill="FFFFFF"/>
        </w:rPr>
        <w:t xml:space="preserve">peer-to-peer </w:t>
      </w:r>
      <w:r w:rsidRPr="004C3EBC">
        <w:rPr>
          <w:rFonts w:ascii="Times New Roman" w:hAnsi="Times New Roman" w:cs="Times New Roman"/>
          <w:color w:val="1D2125"/>
          <w:sz w:val="24"/>
          <w:szCs w:val="24"/>
          <w:shd w:val="clear" w:color="auto" w:fill="FFFFFF"/>
        </w:rPr>
        <w:t xml:space="preserve">fără a fi nevoie de un punct de acces. Este folosit deoarece este mai ușor de configurat și vitezele de transfer de date sunt mult mai mari decât bluetooth. Acest lucru ar putea fi utilizat pentru a configura proiecte bazate pe ESP32 de pe un telefon/tabletă care acceptă WiFi direct. </w:t>
      </w:r>
    </w:p>
    <w:p w14:paraId="6ECAC084" w14:textId="77777777" w:rsidR="00C9062B" w:rsidRPr="00443392" w:rsidRDefault="00C9062B" w:rsidP="00DA324A">
      <w:pPr>
        <w:jc w:val="both"/>
        <w:rPr>
          <w:rFonts w:ascii="Times New Roman" w:hAnsi="Times New Roman" w:cs="Times New Roman"/>
          <w:b/>
          <w:bCs/>
          <w:color w:val="1D2125"/>
          <w:sz w:val="24"/>
          <w:szCs w:val="24"/>
          <w:shd w:val="clear" w:color="auto" w:fill="FFFFFF"/>
        </w:rPr>
      </w:pPr>
      <w:r w:rsidRPr="00443392">
        <w:rPr>
          <w:rFonts w:ascii="Times New Roman" w:hAnsi="Times New Roman" w:cs="Times New Roman"/>
          <w:b/>
          <w:bCs/>
          <w:color w:val="1D2125"/>
          <w:sz w:val="24"/>
          <w:szCs w:val="24"/>
          <w:shd w:val="clear" w:color="auto" w:fill="FFFFFF"/>
        </w:rPr>
        <w:t>Bluetooth</w:t>
      </w:r>
    </w:p>
    <w:p w14:paraId="4B88049C" w14:textId="454E3BFF" w:rsidR="00CD3C74" w:rsidRPr="00C9062B" w:rsidRDefault="00C9062B" w:rsidP="00DA324A">
      <w:pPr>
        <w:jc w:val="both"/>
        <w:rPr>
          <w:rFonts w:ascii="Times New Roman" w:hAnsi="Times New Roman" w:cs="Times New Roman"/>
          <w:color w:val="333333"/>
          <w:sz w:val="24"/>
          <w:szCs w:val="24"/>
          <w:shd w:val="clear" w:color="auto" w:fill="FFFFFF"/>
        </w:rPr>
      </w:pPr>
      <w:r w:rsidRPr="004C3EBC">
        <w:rPr>
          <w:rFonts w:ascii="Times New Roman" w:hAnsi="Times New Roman" w:cs="Times New Roman"/>
          <w:color w:val="1D2125"/>
          <w:sz w:val="24"/>
          <w:szCs w:val="24"/>
          <w:shd w:val="clear" w:color="auto" w:fill="FFFFFF"/>
        </w:rPr>
        <w:t>ESP32 accepta atat versiun</w:t>
      </w:r>
      <w:r>
        <w:rPr>
          <w:rFonts w:ascii="Times New Roman" w:hAnsi="Times New Roman" w:cs="Times New Roman"/>
          <w:color w:val="1D2125"/>
          <w:sz w:val="24"/>
          <w:szCs w:val="24"/>
          <w:shd w:val="clear" w:color="auto" w:fill="FFFFFF"/>
        </w:rPr>
        <w:t>i recente</w:t>
      </w:r>
      <w:r w:rsidRPr="004C3EBC">
        <w:rPr>
          <w:rFonts w:ascii="Times New Roman" w:hAnsi="Times New Roman" w:cs="Times New Roman"/>
          <w:color w:val="1D2125"/>
          <w:sz w:val="24"/>
          <w:szCs w:val="24"/>
          <w:shd w:val="clear" w:color="auto" w:fill="FFFFFF"/>
        </w:rPr>
        <w:t xml:space="preserve"> de bluetooth (</w:t>
      </w:r>
      <w:r w:rsidRPr="004C3EBC">
        <w:rPr>
          <w:rFonts w:ascii="Times New Roman" w:hAnsi="Times New Roman" w:cs="Times New Roman"/>
          <w:color w:val="333333"/>
          <w:sz w:val="24"/>
          <w:szCs w:val="24"/>
          <w:shd w:val="clear" w:color="auto" w:fill="FFFFFF"/>
        </w:rPr>
        <w:t xml:space="preserve">BLE Bluetooth 4.2), cat si Bluetooth clasic; cu alte cuvinte, poate comunica cu dispozitive bluetooth vechi si noi deopotriva. Acest lucru prezinta un avantaj enorm daca dorim sa realizam un program care trebuie sa fie compatibil cu orice tip de telefon sau tableta, indiferent de vechimea sa. </w:t>
      </w:r>
      <w:r>
        <w:rPr>
          <w:rFonts w:ascii="Times New Roman" w:hAnsi="Times New Roman" w:cs="Times New Roman"/>
          <w:color w:val="333333"/>
          <w:sz w:val="24"/>
          <w:szCs w:val="24"/>
          <w:shd w:val="clear" w:color="auto" w:fill="FFFFFF"/>
        </w:rPr>
        <w:t xml:space="preserve">BLE este un </w:t>
      </w:r>
      <w:r>
        <w:t>protocol de joasă putere în banda 2.4 GHz, cu consum redus și MTU ~512 B. Folosește GAP pentru advertising și conectare, și GATT pentru servicii/caracteristici.</w:t>
      </w:r>
    </w:p>
    <w:p w14:paraId="33548659" w14:textId="698E9A76" w:rsidR="00CD3C74" w:rsidRPr="00C9062B" w:rsidRDefault="00000000" w:rsidP="00DA324A">
      <w:pPr>
        <w:jc w:val="both"/>
        <w:rPr>
          <w:rFonts w:ascii="Times New Roman" w:hAnsi="Times New Roman" w:cs="Times New Roman"/>
          <w:b/>
          <w:bCs/>
          <w:sz w:val="24"/>
          <w:szCs w:val="24"/>
        </w:rPr>
      </w:pPr>
      <w:r w:rsidRPr="00C9062B">
        <w:rPr>
          <w:rFonts w:ascii="Times New Roman" w:hAnsi="Times New Roman" w:cs="Times New Roman"/>
          <w:b/>
          <w:bCs/>
          <w:sz w:val="24"/>
          <w:szCs w:val="24"/>
        </w:rPr>
        <w:t>JSON &amp; ArduinoJson</w:t>
      </w:r>
    </w:p>
    <w:p w14:paraId="4CB2D960" w14:textId="77777777" w:rsidR="00CD3C74" w:rsidRDefault="00000000" w:rsidP="00DA324A">
      <w:pPr>
        <w:jc w:val="both"/>
        <w:rPr>
          <w:rFonts w:ascii="Times New Roman" w:hAnsi="Times New Roman" w:cs="Times New Roman"/>
          <w:sz w:val="24"/>
          <w:szCs w:val="24"/>
        </w:rPr>
      </w:pPr>
      <w:r w:rsidRPr="00C9062B">
        <w:rPr>
          <w:rFonts w:ascii="Times New Roman" w:hAnsi="Times New Roman" w:cs="Times New Roman"/>
          <w:sz w:val="24"/>
          <w:szCs w:val="24"/>
        </w:rPr>
        <w:t>JSON este un format text pentru obiecte și array-uri. ArduinoJson oferă `deserializeJson()` și `serializeJson()` cu document static sau dinamic.</w:t>
      </w:r>
    </w:p>
    <w:p w14:paraId="7DFAAE17" w14:textId="69A93558" w:rsidR="00DA324A" w:rsidRDefault="00DA324A" w:rsidP="00DA324A">
      <w:pPr>
        <w:spacing w:after="0"/>
        <w:jc w:val="both"/>
        <w:rPr>
          <w:rFonts w:ascii="Times New Roman" w:eastAsia="Roboto" w:hAnsi="Times New Roman" w:cs="Times New Roman"/>
          <w:b/>
          <w:sz w:val="24"/>
          <w:szCs w:val="24"/>
          <w:highlight w:val="white"/>
          <w:lang w:val="ro" w:eastAsia="ro-RO"/>
        </w:rPr>
      </w:pPr>
      <w:r w:rsidRPr="00DA324A">
        <w:rPr>
          <w:rFonts w:ascii="Times New Roman" w:eastAsia="Roboto" w:hAnsi="Times New Roman" w:cs="Times New Roman"/>
          <w:b/>
          <w:sz w:val="24"/>
          <w:szCs w:val="24"/>
          <w:highlight w:val="white"/>
          <w:lang w:val="ro" w:eastAsia="ro-RO"/>
        </w:rPr>
        <w:t>HTTP</w:t>
      </w:r>
    </w:p>
    <w:p w14:paraId="3F208B4B" w14:textId="77777777" w:rsidR="00DA324A" w:rsidRPr="00DA324A" w:rsidRDefault="00DA324A" w:rsidP="00DA324A">
      <w:pPr>
        <w:spacing w:after="0"/>
        <w:jc w:val="both"/>
        <w:rPr>
          <w:rFonts w:ascii="Times New Roman" w:eastAsia="Roboto" w:hAnsi="Times New Roman" w:cs="Times New Roman"/>
          <w:b/>
          <w:sz w:val="24"/>
          <w:szCs w:val="24"/>
          <w:highlight w:val="white"/>
          <w:lang w:val="ro" w:eastAsia="ro-RO"/>
        </w:rPr>
      </w:pPr>
    </w:p>
    <w:p w14:paraId="14F596CE" w14:textId="77777777" w:rsidR="00DA324A" w:rsidRPr="00DA324A" w:rsidRDefault="00DA324A" w:rsidP="00DA324A">
      <w:pPr>
        <w:spacing w:after="0"/>
        <w:jc w:val="both"/>
        <w:rPr>
          <w:rFonts w:ascii="Times New Roman" w:eastAsia="Arial" w:hAnsi="Times New Roman" w:cs="Times New Roman"/>
          <w:sz w:val="24"/>
          <w:szCs w:val="24"/>
          <w:lang w:val="ro" w:eastAsia="ro-RO"/>
        </w:rPr>
      </w:pPr>
      <w:r w:rsidRPr="00DA324A">
        <w:rPr>
          <w:rFonts w:ascii="Times New Roman" w:eastAsia="Arial" w:hAnsi="Times New Roman" w:cs="Times New Roman"/>
          <w:sz w:val="24"/>
          <w:szCs w:val="24"/>
          <w:lang w:val="ro" w:eastAsia="ro-RO"/>
        </w:rPr>
        <w:t xml:space="preserve">Protocolul HTTP (HyperText Transfer Protocol) este protocolul de transfer al informației specific aplicațiilor web. El a fost creat pentru a facilita comunicarea între browsere web și servere web, însă poate fi folosit și pentru alte tipuri de aplicații. </w:t>
      </w:r>
    </w:p>
    <w:p w14:paraId="2CA7066C" w14:textId="77777777" w:rsidR="00DA324A" w:rsidRPr="00DA324A" w:rsidRDefault="00DA324A" w:rsidP="00DA324A">
      <w:pPr>
        <w:spacing w:after="0"/>
        <w:jc w:val="both"/>
        <w:rPr>
          <w:rFonts w:ascii="Times New Roman" w:eastAsia="Arial" w:hAnsi="Times New Roman" w:cs="Times New Roman"/>
          <w:sz w:val="24"/>
          <w:szCs w:val="24"/>
          <w:lang w:val="ro" w:eastAsia="ro-RO"/>
        </w:rPr>
      </w:pPr>
      <w:r w:rsidRPr="00DA324A">
        <w:rPr>
          <w:rFonts w:ascii="Times New Roman" w:eastAsia="Arial" w:hAnsi="Times New Roman" w:cs="Times New Roman"/>
          <w:sz w:val="24"/>
          <w:szCs w:val="24"/>
          <w:lang w:val="ro" w:eastAsia="ro-RO"/>
        </w:rPr>
        <w:t>Protocolul HTTP definește un set de metode pentru cereri pentru a indica acțiunea ce va fi efectuată asupra unei anumite resurse. Aceste metode se mai numesc și verbe HTTP, fiecare metodă implementând semantică diferită. Metoda folosita in acest proiect este:</w:t>
      </w:r>
    </w:p>
    <w:p w14:paraId="03469A5A" w14:textId="721BB9F0" w:rsidR="00DA324A" w:rsidRDefault="00DA324A" w:rsidP="00DA324A">
      <w:pPr>
        <w:spacing w:after="0"/>
        <w:jc w:val="both"/>
        <w:rPr>
          <w:rFonts w:ascii="Times New Roman" w:eastAsia="Arial" w:hAnsi="Times New Roman" w:cs="Times New Roman"/>
          <w:sz w:val="24"/>
          <w:szCs w:val="24"/>
          <w:lang w:val="ro" w:eastAsia="ro-RO"/>
        </w:rPr>
      </w:pPr>
      <w:r w:rsidRPr="00DA324A">
        <w:rPr>
          <w:rFonts w:ascii="Times New Roman" w:eastAsia="Arial" w:hAnsi="Times New Roman" w:cs="Times New Roman"/>
          <w:sz w:val="24"/>
          <w:szCs w:val="24"/>
          <w:lang w:val="ro" w:eastAsia="ro-RO"/>
        </w:rPr>
        <w:t>GET – Metoda GET reprezintă o cerere a unei reprezentări (imagini) a unei anumite resurse.</w:t>
      </w:r>
      <w:r>
        <w:rPr>
          <w:rFonts w:ascii="Times New Roman" w:eastAsia="Arial" w:hAnsi="Times New Roman" w:cs="Times New Roman"/>
          <w:sz w:val="24"/>
          <w:szCs w:val="24"/>
          <w:lang w:val="ro" w:eastAsia="ro-RO"/>
        </w:rPr>
        <w:t xml:space="preserve"> </w:t>
      </w:r>
      <w:r w:rsidRPr="00DA324A">
        <w:rPr>
          <w:rFonts w:ascii="Times New Roman" w:eastAsia="Arial" w:hAnsi="Times New Roman" w:cs="Times New Roman"/>
          <w:sz w:val="24"/>
          <w:szCs w:val="24"/>
          <w:lang w:val="ro" w:eastAsia="ro-RO"/>
        </w:rPr>
        <w:t>Cererile transmise prin metoda GET ar trebui folosite pentru obținerea datelor de la un server</w:t>
      </w:r>
      <w:r>
        <w:rPr>
          <w:rFonts w:ascii="Times New Roman" w:eastAsia="Arial" w:hAnsi="Times New Roman" w:cs="Times New Roman"/>
          <w:sz w:val="24"/>
          <w:szCs w:val="24"/>
          <w:lang w:val="ro" w:eastAsia="ro-RO"/>
        </w:rPr>
        <w:t xml:space="preserve"> </w:t>
      </w:r>
      <w:r w:rsidRPr="00DA324A">
        <w:rPr>
          <w:rFonts w:ascii="Times New Roman" w:eastAsia="Arial" w:hAnsi="Times New Roman" w:cs="Times New Roman"/>
          <w:sz w:val="24"/>
          <w:szCs w:val="24"/>
          <w:lang w:val="ro" w:eastAsia="ro-RO"/>
        </w:rPr>
        <w:t>(exemplu: o pagina web, o imagine, un fișier, etc.).</w:t>
      </w:r>
    </w:p>
    <w:p w14:paraId="537931A6" w14:textId="77777777" w:rsidR="00DA324A" w:rsidRPr="00DA324A" w:rsidRDefault="00DA324A" w:rsidP="00DA324A">
      <w:pPr>
        <w:spacing w:after="0"/>
        <w:rPr>
          <w:rFonts w:ascii="Times New Roman" w:eastAsia="Arial" w:hAnsi="Times New Roman" w:cs="Times New Roman"/>
          <w:sz w:val="24"/>
          <w:szCs w:val="24"/>
          <w:lang w:val="ro" w:eastAsia="ro-RO"/>
        </w:rPr>
      </w:pPr>
    </w:p>
    <w:p w14:paraId="044A17F0" w14:textId="60AC2A7F" w:rsidR="00CD3C74" w:rsidRPr="00DA324A" w:rsidRDefault="00DA324A" w:rsidP="00DA324A">
      <w:pPr>
        <w:pStyle w:val="Listparagraf"/>
        <w:numPr>
          <w:ilvl w:val="0"/>
          <w:numId w:val="10"/>
        </w:numPr>
        <w:rPr>
          <w:rFonts w:ascii="Times New Roman" w:hAnsi="Times New Roman" w:cs="Times New Roman"/>
          <w:b/>
          <w:bCs/>
          <w:sz w:val="28"/>
          <w:szCs w:val="28"/>
          <w:u w:val="single"/>
        </w:rPr>
      </w:pPr>
      <w:r w:rsidRPr="00DA324A">
        <w:rPr>
          <w:rFonts w:ascii="Times New Roman" w:hAnsi="Times New Roman" w:cs="Times New Roman"/>
          <w:b/>
          <w:bCs/>
          <w:sz w:val="28"/>
          <w:szCs w:val="28"/>
          <w:u w:val="single"/>
        </w:rPr>
        <w:t>Arhitectura software</w:t>
      </w:r>
    </w:p>
    <w:p w14:paraId="2985006C" w14:textId="6A5996D5" w:rsidR="00CD3C74" w:rsidRPr="00DA324A" w:rsidRDefault="00000000" w:rsidP="00DA324A">
      <w:pPr>
        <w:rPr>
          <w:rFonts w:ascii="Times New Roman" w:hAnsi="Times New Roman" w:cs="Times New Roman"/>
          <w:sz w:val="24"/>
          <w:szCs w:val="24"/>
        </w:rPr>
      </w:pPr>
      <w:r w:rsidRPr="000910AF">
        <w:rPr>
          <w:rFonts w:ascii="Times New Roman" w:hAnsi="Times New Roman" w:cs="Times New Roman"/>
          <w:b/>
          <w:bCs/>
          <w:sz w:val="24"/>
          <w:szCs w:val="24"/>
        </w:rPr>
        <w:t>1.</w:t>
      </w:r>
      <w:r w:rsidRPr="00DA324A">
        <w:rPr>
          <w:rFonts w:ascii="Times New Roman" w:hAnsi="Times New Roman" w:cs="Times New Roman"/>
          <w:sz w:val="24"/>
          <w:szCs w:val="24"/>
        </w:rPr>
        <w:t xml:space="preserve"> BLE onWrite callback: primește JSON, </w:t>
      </w:r>
      <w:r w:rsidR="00DA324A">
        <w:rPr>
          <w:rFonts w:ascii="Times New Roman" w:hAnsi="Times New Roman" w:cs="Times New Roman"/>
          <w:sz w:val="24"/>
          <w:szCs w:val="24"/>
        </w:rPr>
        <w:t>deserializare</w:t>
      </w:r>
      <w:r w:rsidRPr="00DA324A">
        <w:rPr>
          <w:rFonts w:ascii="Times New Roman" w:hAnsi="Times New Roman" w:cs="Times New Roman"/>
          <w:sz w:val="24"/>
          <w:szCs w:val="24"/>
        </w:rPr>
        <w:t xml:space="preserve"> în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pendingReq</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returnează rapid.</w:t>
      </w:r>
      <w:r w:rsidRPr="00DA324A">
        <w:rPr>
          <w:rFonts w:ascii="Times New Roman" w:hAnsi="Times New Roman" w:cs="Times New Roman"/>
          <w:sz w:val="24"/>
          <w:szCs w:val="24"/>
        </w:rPr>
        <w:br/>
      </w:r>
      <w:r w:rsidRPr="000910AF">
        <w:rPr>
          <w:rFonts w:ascii="Times New Roman" w:hAnsi="Times New Roman" w:cs="Times New Roman"/>
          <w:b/>
          <w:bCs/>
          <w:sz w:val="24"/>
          <w:szCs w:val="24"/>
        </w:rPr>
        <w:t>2.</w:t>
      </w:r>
      <w:r w:rsidRPr="00DA324A">
        <w:rPr>
          <w:rFonts w:ascii="Times New Roman" w:hAnsi="Times New Roman" w:cs="Times New Roman"/>
          <w:sz w:val="24"/>
          <w:szCs w:val="24"/>
        </w:rPr>
        <w:t xml:space="preserve"> Structură Request:</w:t>
      </w:r>
      <w:r w:rsidRPr="00DA324A">
        <w:rPr>
          <w:rFonts w:ascii="Times New Roman" w:hAnsi="Times New Roman" w:cs="Times New Roman"/>
          <w:sz w:val="24"/>
          <w:szCs w:val="24"/>
        </w:rPr>
        <w:br/>
        <w:t xml:space="preserve">   </w:t>
      </w:r>
      <w:r w:rsidRPr="00DA324A">
        <w:rPr>
          <w:rFonts w:ascii="Times New Roman" w:hAnsi="Times New Roman" w:cs="Times New Roman"/>
          <w:sz w:val="24"/>
          <w:szCs w:val="24"/>
        </w:rPr>
        <w:br/>
        <w:t xml:space="preserve">   enum ActionType { NONE, GET_NET, CONNECT, GET_DATA, GET_DETAILS };</w:t>
      </w:r>
      <w:r w:rsidRPr="00DA324A">
        <w:rPr>
          <w:rFonts w:ascii="Times New Roman" w:hAnsi="Times New Roman" w:cs="Times New Roman"/>
          <w:sz w:val="24"/>
          <w:szCs w:val="24"/>
        </w:rPr>
        <w:br/>
        <w:t xml:space="preserve">   struct Request { ActionType action; String param1, param2; } pendingReq;</w:t>
      </w:r>
      <w:r w:rsidRPr="00DA324A">
        <w:rPr>
          <w:rFonts w:ascii="Times New Roman" w:hAnsi="Times New Roman" w:cs="Times New Roman"/>
          <w:sz w:val="24"/>
          <w:szCs w:val="24"/>
        </w:rPr>
        <w:br/>
      </w:r>
      <w:r w:rsidRPr="00DA324A">
        <w:rPr>
          <w:rFonts w:ascii="Times New Roman" w:hAnsi="Times New Roman" w:cs="Times New Roman"/>
          <w:sz w:val="24"/>
          <w:szCs w:val="24"/>
        </w:rPr>
        <w:lastRenderedPageBreak/>
        <w:t xml:space="preserve">  </w:t>
      </w:r>
      <w:r w:rsidRPr="00DA324A">
        <w:rPr>
          <w:rFonts w:ascii="Times New Roman" w:hAnsi="Times New Roman" w:cs="Times New Roman"/>
          <w:sz w:val="24"/>
          <w:szCs w:val="24"/>
        </w:rPr>
        <w:br/>
      </w:r>
      <w:r w:rsidRPr="000910AF">
        <w:rPr>
          <w:rFonts w:ascii="Times New Roman" w:hAnsi="Times New Roman" w:cs="Times New Roman"/>
          <w:b/>
          <w:bCs/>
          <w:sz w:val="24"/>
          <w:szCs w:val="24"/>
        </w:rPr>
        <w:t>3.</w:t>
      </w:r>
      <w:r w:rsidRPr="00DA324A">
        <w:rPr>
          <w:rFonts w:ascii="Times New Roman" w:hAnsi="Times New Roman" w:cs="Times New Roman"/>
          <w:sz w:val="24"/>
          <w:szCs w:val="24"/>
        </w:rPr>
        <w:t xml:space="preserve"> loop(): verifică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pendingReq.action</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apelează handler, apoi resetează.</w:t>
      </w:r>
      <w:r w:rsidRPr="00DA324A">
        <w:rPr>
          <w:rFonts w:ascii="Times New Roman" w:hAnsi="Times New Roman" w:cs="Times New Roman"/>
          <w:sz w:val="24"/>
          <w:szCs w:val="24"/>
        </w:rPr>
        <w:br/>
      </w:r>
      <w:r w:rsidRPr="000910AF">
        <w:rPr>
          <w:rFonts w:ascii="Times New Roman" w:hAnsi="Times New Roman" w:cs="Times New Roman"/>
          <w:b/>
          <w:bCs/>
          <w:sz w:val="24"/>
          <w:szCs w:val="24"/>
        </w:rPr>
        <w:t>4.</w:t>
      </w:r>
      <w:r w:rsidRPr="00DA324A">
        <w:rPr>
          <w:rFonts w:ascii="Times New Roman" w:hAnsi="Times New Roman" w:cs="Times New Roman"/>
          <w:sz w:val="24"/>
          <w:szCs w:val="24"/>
        </w:rPr>
        <w:t xml:space="preserve"> Handleri:</w:t>
      </w:r>
      <w:r w:rsidRPr="00DA324A">
        <w:rPr>
          <w:rFonts w:ascii="Times New Roman" w:hAnsi="Times New Roman" w:cs="Times New Roman"/>
          <w:sz w:val="24"/>
          <w:szCs w:val="24"/>
        </w:rPr>
        <w:br/>
        <w:t xml:space="preserve">-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doGetNetworks()</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scanare Wi-Fi → JSON per rețea →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notify()</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w:t>
      </w:r>
      <w:r w:rsidRPr="00DA324A">
        <w:rPr>
          <w:rFonts w:ascii="Times New Roman" w:hAnsi="Times New Roman" w:cs="Times New Roman"/>
          <w:sz w:val="24"/>
          <w:szCs w:val="24"/>
        </w:rPr>
        <w:br/>
        <w:t xml:space="preserve">-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doConnect()</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Wi-Fi.begin + timeout → JSON de confirmare.</w:t>
      </w:r>
      <w:r w:rsidRPr="00DA324A">
        <w:rPr>
          <w:rFonts w:ascii="Times New Roman" w:hAnsi="Times New Roman" w:cs="Times New Roman"/>
          <w:sz w:val="24"/>
          <w:szCs w:val="24"/>
        </w:rPr>
        <w:br/>
        <w:t xml:space="preserve">-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doGetData()</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HTTP GET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/games</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 JSON minim pentru fiecare joc.</w:t>
      </w:r>
      <w:r w:rsidRPr="00DA324A">
        <w:rPr>
          <w:rFonts w:ascii="Times New Roman" w:hAnsi="Times New Roman" w:cs="Times New Roman"/>
          <w:sz w:val="24"/>
          <w:szCs w:val="24"/>
        </w:rPr>
        <w:br/>
        <w:t xml:space="preserve">-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doGetDetails()</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HTTP GET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/game?id=</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 construire </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description</w:t>
      </w:r>
      <w:r w:rsidR="00DA324A" w:rsidRPr="00DA324A">
        <w:rPr>
          <w:rFonts w:ascii="Times New Roman" w:hAnsi="Times New Roman" w:cs="Times New Roman"/>
          <w:sz w:val="24"/>
          <w:szCs w:val="24"/>
        </w:rPr>
        <w:t>”</w:t>
      </w:r>
      <w:r w:rsidRPr="00DA324A">
        <w:rPr>
          <w:rFonts w:ascii="Times New Roman" w:hAnsi="Times New Roman" w:cs="Times New Roman"/>
          <w:sz w:val="24"/>
          <w:szCs w:val="24"/>
        </w:rPr>
        <w:t xml:space="preserve"> → JSON.</w:t>
      </w:r>
    </w:p>
    <w:p w14:paraId="6E6DE57B" w14:textId="348EE2FF" w:rsidR="00CD3C74" w:rsidRPr="00DA324A" w:rsidRDefault="00000000" w:rsidP="00DA324A">
      <w:pPr>
        <w:pStyle w:val="Listparagraf"/>
        <w:numPr>
          <w:ilvl w:val="0"/>
          <w:numId w:val="10"/>
        </w:numPr>
        <w:rPr>
          <w:rFonts w:ascii="Times New Roman" w:hAnsi="Times New Roman" w:cs="Times New Roman"/>
          <w:b/>
          <w:bCs/>
          <w:sz w:val="28"/>
          <w:szCs w:val="28"/>
          <w:u w:val="single"/>
        </w:rPr>
      </w:pPr>
      <w:r w:rsidRPr="00DA324A">
        <w:rPr>
          <w:rFonts w:ascii="Times New Roman" w:hAnsi="Times New Roman" w:cs="Times New Roman"/>
          <w:b/>
          <w:bCs/>
          <w:sz w:val="28"/>
          <w:szCs w:val="28"/>
          <w:u w:val="single"/>
        </w:rPr>
        <w:t>P</w:t>
      </w:r>
      <w:r w:rsidR="00DA324A">
        <w:rPr>
          <w:rFonts w:ascii="Times New Roman" w:hAnsi="Times New Roman" w:cs="Times New Roman"/>
          <w:b/>
          <w:bCs/>
          <w:sz w:val="28"/>
          <w:szCs w:val="28"/>
          <w:u w:val="single"/>
        </w:rPr>
        <w:t>rezentarea codului cu comentarii detaliate</w:t>
      </w:r>
    </w:p>
    <w:p w14:paraId="357D5087" w14:textId="6CA003D2" w:rsidR="00CD3C74" w:rsidRDefault="00000000" w:rsidP="00EF5212">
      <w:pPr>
        <w:rPr>
          <w:rFonts w:ascii="Times New Roman" w:hAnsi="Times New Roman" w:cs="Times New Roman"/>
          <w:sz w:val="24"/>
          <w:szCs w:val="24"/>
        </w:rPr>
      </w:pPr>
      <w:r w:rsidRPr="00DA324A">
        <w:rPr>
          <w:rFonts w:ascii="Times New Roman" w:hAnsi="Times New Roman" w:cs="Times New Roman"/>
          <w:sz w:val="24"/>
          <w:szCs w:val="24"/>
        </w:rPr>
        <w:t>Codul complet cu comentarii explicative</w:t>
      </w:r>
      <w:r w:rsidR="00DA324A" w:rsidRPr="00DA324A">
        <w:rPr>
          <w:rFonts w:ascii="Times New Roman" w:hAnsi="Times New Roman" w:cs="Times New Roman"/>
          <w:sz w:val="24"/>
          <w:szCs w:val="24"/>
        </w:rPr>
        <w:t>:</w:t>
      </w:r>
    </w:p>
    <w:p w14:paraId="620D548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&lt;Arduino.h&gt;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biblioteca Arduino: oferă funcții de bază (setup, loop, Serial, etc.)</w:t>
      </w:r>
    </w:p>
    <w:p w14:paraId="34711AB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&lt;WiFi.h&gt;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controlul modulului Wi-Fi pe ESP32</w:t>
      </w:r>
    </w:p>
    <w:p w14:paraId="721B67A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&lt;HTTPClient.h&gt;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clientul HTTP pentru a face cereri GET/POST</w:t>
      </w:r>
    </w:p>
    <w:p w14:paraId="206444D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&lt;ArduinoJson.h&gt;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biblioteca ArduinoJson pentru serializare/deserializare JSON</w:t>
      </w:r>
    </w:p>
    <w:p w14:paraId="41B1B78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&lt;BLEDevice.h&gt;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inițializarea și operațiile de bază Bluetooth Low Energy</w:t>
      </w:r>
    </w:p>
    <w:p w14:paraId="59DBBF6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&lt;BLEServer.h&gt;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crearea unui server BLE (GATT)</w:t>
      </w:r>
    </w:p>
    <w:p w14:paraId="5E4B36D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&lt;BLEUtils.h&gt;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utilitare BLE, de ex. pentru lucrul cu UUID-uri</w:t>
      </w:r>
    </w:p>
    <w:p w14:paraId="0685026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#include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&lt;BLE2902.h&gt;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8C8D"/>
          <w:sz w:val="21"/>
          <w:szCs w:val="21"/>
          <w:lang w:val="ro-RO" w:eastAsia="ro-RO"/>
        </w:rPr>
        <w:t>// Include descriptorul care permite notificări pe caracteristici BLE</w:t>
      </w:r>
    </w:p>
    <w:p w14:paraId="37B9C06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6C17C00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BLE &amp; API setup ---</w:t>
      </w:r>
    </w:p>
    <w:p w14:paraId="662DDF3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#define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SERVICE_UUID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"12345678-1234-1234-1234-123456789abc"</w:t>
      </w:r>
      <w:r w:rsidRPr="00193E28">
        <w:rPr>
          <w:rFonts w:ascii="Consolas" w:eastAsia="Times New Roman" w:hAnsi="Consolas" w:cs="Times New Roman"/>
          <w:color w:val="DAE3E3"/>
          <w:sz w:val="21"/>
          <w:szCs w:val="21"/>
          <w:lang w:val="ro-RO" w:eastAsia="ro-RO"/>
        </w:rPr>
        <w:t xml:space="preserve">  </w:t>
      </w:r>
    </w:p>
    <w:p w14:paraId="08D9671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UUID unic pentru serviciul BLE expus de ESP32</w:t>
      </w:r>
    </w:p>
    <w:p w14:paraId="1754F84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C586C0"/>
          <w:sz w:val="21"/>
          <w:szCs w:val="21"/>
          <w:lang w:val="ro-RO" w:eastAsia="ro-RO"/>
        </w:rPr>
        <w:t>#define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CHARACTERISTIC_UUID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7FCBCD"/>
          <w:sz w:val="21"/>
          <w:szCs w:val="21"/>
          <w:lang w:val="ro-RO" w:eastAsia="ro-RO"/>
        </w:rPr>
        <w:t>"abcdefab-cdef-cdef-cdef-abcdefabcdef"</w:t>
      </w:r>
      <w:r w:rsidRPr="00193E28">
        <w:rPr>
          <w:rFonts w:ascii="Consolas" w:eastAsia="Times New Roman" w:hAnsi="Consolas" w:cs="Times New Roman"/>
          <w:color w:val="DAE3E3"/>
          <w:sz w:val="21"/>
          <w:szCs w:val="21"/>
          <w:lang w:val="ro-RO" w:eastAsia="ro-RO"/>
        </w:rPr>
        <w:t xml:space="preserve">  </w:t>
      </w:r>
    </w:p>
    <w:p w14:paraId="31C6BA7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UUID unic pentru caracteristica BLE prin care comunicăm</w:t>
      </w:r>
    </w:p>
    <w:p w14:paraId="2FEBC01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 xml:space="preserve">* API_BASE = </w:t>
      </w:r>
      <w:r w:rsidRPr="00193E28">
        <w:rPr>
          <w:rFonts w:ascii="Consolas" w:eastAsia="Times New Roman" w:hAnsi="Consolas" w:cs="Times New Roman"/>
          <w:color w:val="7FCBCD"/>
          <w:sz w:val="21"/>
          <w:szCs w:val="21"/>
          <w:lang w:val="ro-RO" w:eastAsia="ro-RO"/>
        </w:rPr>
        <w:t>"http://proiectia.bogdanflorea.ro/api/board-game-atlas"</w:t>
      </w:r>
      <w:r w:rsidRPr="00193E28">
        <w:rPr>
          <w:rFonts w:ascii="Consolas" w:eastAsia="Times New Roman" w:hAnsi="Consolas" w:cs="Times New Roman"/>
          <w:color w:val="DAE3E3"/>
          <w:sz w:val="21"/>
          <w:szCs w:val="21"/>
          <w:lang w:val="ro-RO" w:eastAsia="ro-RO"/>
        </w:rPr>
        <w:t>;  </w:t>
      </w:r>
    </w:p>
    <w:p w14:paraId="02361FC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URL de bază al API-ului web care listează board games</w:t>
      </w:r>
    </w:p>
    <w:p w14:paraId="716E102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266F63F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Pending request struct ---</w:t>
      </w:r>
    </w:p>
    <w:p w14:paraId="1A5BE95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enum</w:t>
      </w:r>
      <w:r w:rsidRPr="00193E28">
        <w:rPr>
          <w:rFonts w:ascii="Consolas" w:eastAsia="Times New Roman" w:hAnsi="Consolas" w:cs="Times New Roman"/>
          <w:color w:val="DAE3E3"/>
          <w:sz w:val="21"/>
          <w:szCs w:val="21"/>
          <w:lang w:val="ro-RO" w:eastAsia="ro-RO"/>
        </w:rPr>
        <w:t xml:space="preserve"> ActionType { </w:t>
      </w:r>
      <w:r w:rsidRPr="00193E28">
        <w:rPr>
          <w:rFonts w:ascii="Consolas" w:eastAsia="Times New Roman" w:hAnsi="Consolas" w:cs="Times New Roman"/>
          <w:color w:val="F39C12"/>
          <w:sz w:val="21"/>
          <w:szCs w:val="21"/>
          <w:lang w:val="ro-RO" w:eastAsia="ro-RO"/>
        </w:rPr>
        <w:t>NONE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GET_NET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CONNECT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GET_DATA</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GET_DETAILS</w:t>
      </w:r>
      <w:r w:rsidRPr="00193E28">
        <w:rPr>
          <w:rFonts w:ascii="Consolas" w:eastAsia="Times New Roman" w:hAnsi="Consolas" w:cs="Times New Roman"/>
          <w:color w:val="DAE3E3"/>
          <w:sz w:val="21"/>
          <w:szCs w:val="21"/>
          <w:lang w:val="ro-RO" w:eastAsia="ro-RO"/>
        </w:rPr>
        <w:t xml:space="preserve"> };  </w:t>
      </w:r>
    </w:p>
    <w:p w14:paraId="531418F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Reprezintă tipurile de cereri primite de la aplicația mobilă</w:t>
      </w:r>
    </w:p>
    <w:p w14:paraId="450F359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struct</w:t>
      </w:r>
      <w:r w:rsidRPr="00193E28">
        <w:rPr>
          <w:rFonts w:ascii="Consolas" w:eastAsia="Times New Roman" w:hAnsi="Consolas" w:cs="Times New Roman"/>
          <w:color w:val="DAE3E3"/>
          <w:sz w:val="21"/>
          <w:szCs w:val="21"/>
          <w:lang w:val="ro-RO" w:eastAsia="ro-RO"/>
        </w:rPr>
        <w:t xml:space="preserve"> Request {</w:t>
      </w:r>
    </w:p>
    <w:p w14:paraId="7388BF7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lastRenderedPageBreak/>
        <w:t>  ActionType action = NONE;</w:t>
      </w:r>
      <w:r w:rsidRPr="00193E28">
        <w:rPr>
          <w:rFonts w:ascii="Consolas" w:eastAsia="Times New Roman" w:hAnsi="Consolas" w:cs="Times New Roman"/>
          <w:color w:val="7F8C8D"/>
          <w:sz w:val="21"/>
          <w:szCs w:val="21"/>
          <w:lang w:val="ro-RO" w:eastAsia="ro-RO"/>
        </w:rPr>
        <w:t xml:space="preserve">      // Tipul cererii (inițial NONE)</w:t>
      </w:r>
    </w:p>
    <w:p w14:paraId="60264CF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String param1;</w:t>
      </w:r>
      <w:r w:rsidRPr="00193E28">
        <w:rPr>
          <w:rFonts w:ascii="Consolas" w:eastAsia="Times New Roman" w:hAnsi="Consolas" w:cs="Times New Roman"/>
          <w:color w:val="7F8C8D"/>
          <w:sz w:val="21"/>
          <w:szCs w:val="21"/>
          <w:lang w:val="ro-RO" w:eastAsia="ro-RO"/>
        </w:rPr>
        <w:t xml:space="preserve">                 // Primul parametru: teamId, ssid sau id</w:t>
      </w:r>
    </w:p>
    <w:p w14:paraId="386368A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String param2;</w:t>
      </w:r>
      <w:r w:rsidRPr="00193E28">
        <w:rPr>
          <w:rFonts w:ascii="Consolas" w:eastAsia="Times New Roman" w:hAnsi="Consolas" w:cs="Times New Roman"/>
          <w:color w:val="7F8C8D"/>
          <w:sz w:val="21"/>
          <w:szCs w:val="21"/>
          <w:lang w:val="ro-RO" w:eastAsia="ro-RO"/>
        </w:rPr>
        <w:t xml:space="preserve">                 // Al doilea parametru: parola Wi-Fi (doar pentru CONNECT)</w:t>
      </w:r>
    </w:p>
    <w:p w14:paraId="58B204F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pendingReq;</w:t>
      </w:r>
      <w:r w:rsidRPr="00193E28">
        <w:rPr>
          <w:rFonts w:ascii="Consolas" w:eastAsia="Times New Roman" w:hAnsi="Consolas" w:cs="Times New Roman"/>
          <w:color w:val="7F8C8D"/>
          <w:sz w:val="21"/>
          <w:szCs w:val="21"/>
          <w:lang w:val="ro-RO" w:eastAsia="ro-RO"/>
        </w:rPr>
        <w:t xml:space="preserve">                    // Instanță globală care reține cererea în așteptare</w:t>
      </w:r>
    </w:p>
    <w:p w14:paraId="40744F3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490FDDA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Globals ---</w:t>
      </w:r>
    </w:p>
    <w:p w14:paraId="00B62B8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BLECharacteristic* pCharacteristic;  </w:t>
      </w:r>
    </w:p>
    <w:p w14:paraId="67AFA85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Pointer la caracteristica BLE folosită pentru read/write/notify</w:t>
      </w:r>
    </w:p>
    <w:p w14:paraId="58D8E49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String currentTeam;</w:t>
      </w:r>
      <w:r w:rsidRPr="00193E28">
        <w:rPr>
          <w:rFonts w:ascii="Consolas" w:eastAsia="Times New Roman" w:hAnsi="Consolas" w:cs="Times New Roman"/>
          <w:color w:val="7F8C8D"/>
          <w:sz w:val="21"/>
          <w:szCs w:val="21"/>
          <w:lang w:val="ro-RO" w:eastAsia="ro-RO"/>
        </w:rPr>
        <w:t xml:space="preserve">              // Reține teamId-ul curent pentru toate răspunsurile</w:t>
      </w:r>
    </w:p>
    <w:p w14:paraId="13C6973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44A4572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Helper: serialize &amp; notify ---</w:t>
      </w:r>
    </w:p>
    <w:p w14:paraId="6FB026C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sendNotify</w:t>
      </w:r>
      <w:r w:rsidRPr="00193E28">
        <w:rPr>
          <w:rFonts w:ascii="Consolas" w:eastAsia="Times New Roman" w:hAnsi="Consolas" w:cs="Times New Roman"/>
          <w:color w:val="DAE3E3"/>
          <w:sz w:val="21"/>
          <w:szCs w:val="21"/>
          <w:lang w:val="ro-RO" w:eastAsia="ro-RO"/>
        </w:rPr>
        <w:t>(JsonDocument</w:t>
      </w:r>
      <w:r w:rsidRPr="00193E28">
        <w:rPr>
          <w:rFonts w:ascii="Consolas" w:eastAsia="Times New Roman" w:hAnsi="Consolas" w:cs="Times New Roman"/>
          <w:color w:val="0CA1A6"/>
          <w:sz w:val="21"/>
          <w:szCs w:val="21"/>
          <w:lang w:val="ro-RO" w:eastAsia="ro-RO"/>
        </w:rPr>
        <w:t>&amp;</w:t>
      </w:r>
      <w:r w:rsidRPr="00193E28">
        <w:rPr>
          <w:rFonts w:ascii="Consolas" w:eastAsia="Times New Roman" w:hAnsi="Consolas" w:cs="Times New Roman"/>
          <w:color w:val="DAE3E3"/>
          <w:sz w:val="21"/>
          <w:szCs w:val="21"/>
          <w:lang w:val="ro-RO" w:eastAsia="ro-RO"/>
        </w:rPr>
        <w:t xml:space="preserve"> doc) {</w:t>
      </w:r>
    </w:p>
    <w:p w14:paraId="53CD195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String payload;</w:t>
      </w:r>
      <w:r w:rsidRPr="00193E28">
        <w:rPr>
          <w:rFonts w:ascii="Consolas" w:eastAsia="Times New Roman" w:hAnsi="Consolas" w:cs="Times New Roman"/>
          <w:color w:val="7F8C8D"/>
          <w:sz w:val="21"/>
          <w:szCs w:val="21"/>
          <w:lang w:val="ro-RO" w:eastAsia="ro-RO"/>
        </w:rPr>
        <w:t xml:space="preserve">                // Buffer pentru JSON-ul serializat</w:t>
      </w:r>
    </w:p>
    <w:p w14:paraId="7E52893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serializeJson</w:t>
      </w:r>
      <w:r w:rsidRPr="00193E28">
        <w:rPr>
          <w:rFonts w:ascii="Consolas" w:eastAsia="Times New Roman" w:hAnsi="Consolas" w:cs="Times New Roman"/>
          <w:color w:val="DAE3E3"/>
          <w:sz w:val="21"/>
          <w:szCs w:val="21"/>
          <w:lang w:val="ro-RO" w:eastAsia="ro-RO"/>
        </w:rPr>
        <w:t>(doc, payload);</w:t>
      </w:r>
      <w:r w:rsidRPr="00193E28">
        <w:rPr>
          <w:rFonts w:ascii="Consolas" w:eastAsia="Times New Roman" w:hAnsi="Consolas" w:cs="Times New Roman"/>
          <w:color w:val="7F8C8D"/>
          <w:sz w:val="21"/>
          <w:szCs w:val="21"/>
          <w:lang w:val="ro-RO" w:eastAsia="ro-RO"/>
        </w:rPr>
        <w:t xml:space="preserve">   // Transformă `doc` într-un șir JSON și îl pune în `payload`</w:t>
      </w:r>
    </w:p>
    <w:p w14:paraId="3F66853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pCharacteristic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setValue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payload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c_str</w:t>
      </w:r>
      <w:r w:rsidRPr="00193E28">
        <w:rPr>
          <w:rFonts w:ascii="Consolas" w:eastAsia="Times New Roman" w:hAnsi="Consolas" w:cs="Times New Roman"/>
          <w:color w:val="DAE3E3"/>
          <w:sz w:val="21"/>
          <w:szCs w:val="21"/>
          <w:lang w:val="ro-RO" w:eastAsia="ro-RO"/>
        </w:rPr>
        <w:t>());  </w:t>
      </w:r>
    </w:p>
    <w:p w14:paraId="5B11ED4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Încarcă textul JSON în caracteristica BLE</w:t>
      </w:r>
    </w:p>
    <w:p w14:paraId="59C92D5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pCharacteristic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notify</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Trimite o notificare (push) către clientul mobil</w:t>
      </w:r>
    </w:p>
    <w:p w14:paraId="15DC327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delay</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20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Mic delay pentru a asigura trimiterea completă</w:t>
      </w:r>
    </w:p>
    <w:p w14:paraId="3B883E3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74C6C48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086E4A0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Queue a request from BLE callback ---</w:t>
      </w:r>
    </w:p>
    <w:p w14:paraId="0A19F5F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queueRequest</w:t>
      </w:r>
      <w:r w:rsidRPr="00193E28">
        <w:rPr>
          <w:rFonts w:ascii="Consolas" w:eastAsia="Times New Roman" w:hAnsi="Consolas" w:cs="Times New Roman"/>
          <w:color w:val="DAE3E3"/>
          <w:sz w:val="21"/>
          <w:szCs w:val="21"/>
          <w:lang w:val="ro-RO" w:eastAsia="ro-RO"/>
        </w:rPr>
        <w:t xml:space="preserve">(ActionType a, </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String</w:t>
      </w:r>
      <w:r w:rsidRPr="00193E28">
        <w:rPr>
          <w:rFonts w:ascii="Consolas" w:eastAsia="Times New Roman" w:hAnsi="Consolas" w:cs="Times New Roman"/>
          <w:color w:val="0CA1A6"/>
          <w:sz w:val="21"/>
          <w:szCs w:val="21"/>
          <w:lang w:val="ro-RO" w:eastAsia="ro-RO"/>
        </w:rPr>
        <w:t>&amp;</w:t>
      </w:r>
      <w:r w:rsidRPr="00193E28">
        <w:rPr>
          <w:rFonts w:ascii="Consolas" w:eastAsia="Times New Roman" w:hAnsi="Consolas" w:cs="Times New Roman"/>
          <w:color w:val="DAE3E3"/>
          <w:sz w:val="21"/>
          <w:szCs w:val="21"/>
          <w:lang w:val="ro-RO" w:eastAsia="ro-RO"/>
        </w:rPr>
        <w:t xml:space="preserve"> p1 = </w:t>
      </w:r>
      <w:r w:rsidRPr="00193E28">
        <w:rPr>
          <w:rFonts w:ascii="Consolas" w:eastAsia="Times New Roman" w:hAnsi="Consolas" w:cs="Times New Roman"/>
          <w:color w:val="7FCBCD"/>
          <w:sz w:val="21"/>
          <w:szCs w:val="21"/>
          <w:lang w:val="ro-RO" w:eastAsia="ro-RO"/>
        </w:rPr>
        <w: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String</w:t>
      </w:r>
      <w:r w:rsidRPr="00193E28">
        <w:rPr>
          <w:rFonts w:ascii="Consolas" w:eastAsia="Times New Roman" w:hAnsi="Consolas" w:cs="Times New Roman"/>
          <w:color w:val="0CA1A6"/>
          <w:sz w:val="21"/>
          <w:szCs w:val="21"/>
          <w:lang w:val="ro-RO" w:eastAsia="ro-RO"/>
        </w:rPr>
        <w:t>&amp;</w:t>
      </w:r>
      <w:r w:rsidRPr="00193E28">
        <w:rPr>
          <w:rFonts w:ascii="Consolas" w:eastAsia="Times New Roman" w:hAnsi="Consolas" w:cs="Times New Roman"/>
          <w:color w:val="DAE3E3"/>
          <w:sz w:val="21"/>
          <w:szCs w:val="21"/>
          <w:lang w:val="ro-RO" w:eastAsia="ro-RO"/>
        </w:rPr>
        <w:t xml:space="preserve"> p2 = </w:t>
      </w:r>
      <w:r w:rsidRPr="00193E28">
        <w:rPr>
          <w:rFonts w:ascii="Consolas" w:eastAsia="Times New Roman" w:hAnsi="Consolas" w:cs="Times New Roman"/>
          <w:color w:val="7FCBCD"/>
          <w:sz w:val="21"/>
          <w:szCs w:val="21"/>
          <w:lang w:val="ro-RO" w:eastAsia="ro-RO"/>
        </w:rPr>
        <w:t>""</w:t>
      </w:r>
      <w:r w:rsidRPr="00193E28">
        <w:rPr>
          <w:rFonts w:ascii="Consolas" w:eastAsia="Times New Roman" w:hAnsi="Consolas" w:cs="Times New Roman"/>
          <w:color w:val="DAE3E3"/>
          <w:sz w:val="21"/>
          <w:szCs w:val="21"/>
          <w:lang w:val="ro-RO" w:eastAsia="ro-RO"/>
        </w:rPr>
        <w:t>) {</w:t>
      </w:r>
    </w:p>
    <w:p w14:paraId="20FE946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action</w:t>
      </w:r>
      <w:r w:rsidRPr="00193E28">
        <w:rPr>
          <w:rFonts w:ascii="Consolas" w:eastAsia="Times New Roman" w:hAnsi="Consolas" w:cs="Times New Roman"/>
          <w:color w:val="DAE3E3"/>
          <w:sz w:val="21"/>
          <w:szCs w:val="21"/>
          <w:lang w:val="ro-RO" w:eastAsia="ro-RO"/>
        </w:rPr>
        <w:t xml:space="preserve"> = a;</w:t>
      </w:r>
      <w:r w:rsidRPr="00193E28">
        <w:rPr>
          <w:rFonts w:ascii="Consolas" w:eastAsia="Times New Roman" w:hAnsi="Consolas" w:cs="Times New Roman"/>
          <w:color w:val="7F8C8D"/>
          <w:sz w:val="21"/>
          <w:szCs w:val="21"/>
          <w:lang w:val="ro-RO" w:eastAsia="ro-RO"/>
        </w:rPr>
        <w:t xml:space="preserve">         // Salvează tipul cererii</w:t>
      </w:r>
    </w:p>
    <w:p w14:paraId="6190BED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param1</w:t>
      </w:r>
      <w:r w:rsidRPr="00193E28">
        <w:rPr>
          <w:rFonts w:ascii="Consolas" w:eastAsia="Times New Roman" w:hAnsi="Consolas" w:cs="Times New Roman"/>
          <w:color w:val="DAE3E3"/>
          <w:sz w:val="21"/>
          <w:szCs w:val="21"/>
          <w:lang w:val="ro-RO" w:eastAsia="ro-RO"/>
        </w:rPr>
        <w:t xml:space="preserve"> = p1;</w:t>
      </w:r>
      <w:r w:rsidRPr="00193E28">
        <w:rPr>
          <w:rFonts w:ascii="Consolas" w:eastAsia="Times New Roman" w:hAnsi="Consolas" w:cs="Times New Roman"/>
          <w:color w:val="7F8C8D"/>
          <w:sz w:val="21"/>
          <w:szCs w:val="21"/>
          <w:lang w:val="ro-RO" w:eastAsia="ro-RO"/>
        </w:rPr>
        <w:t xml:space="preserve">        // Salvează primul parametru</w:t>
      </w:r>
    </w:p>
    <w:p w14:paraId="08F5FC2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param2</w:t>
      </w:r>
      <w:r w:rsidRPr="00193E28">
        <w:rPr>
          <w:rFonts w:ascii="Consolas" w:eastAsia="Times New Roman" w:hAnsi="Consolas" w:cs="Times New Roman"/>
          <w:color w:val="DAE3E3"/>
          <w:sz w:val="21"/>
          <w:szCs w:val="21"/>
          <w:lang w:val="ro-RO" w:eastAsia="ro-RO"/>
        </w:rPr>
        <w:t xml:space="preserve"> = p2;</w:t>
      </w:r>
      <w:r w:rsidRPr="00193E28">
        <w:rPr>
          <w:rFonts w:ascii="Consolas" w:eastAsia="Times New Roman" w:hAnsi="Consolas" w:cs="Times New Roman"/>
          <w:color w:val="7F8C8D"/>
          <w:sz w:val="21"/>
          <w:szCs w:val="21"/>
          <w:lang w:val="ro-RO" w:eastAsia="ro-RO"/>
        </w:rPr>
        <w:t xml:space="preserve">        // Salvează al doilea parametru</w:t>
      </w:r>
    </w:p>
    <w:p w14:paraId="5FD7009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563D8E7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128E881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Handlers executed in loop() ---</w:t>
      </w:r>
    </w:p>
    <w:p w14:paraId="01081B6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doGetNetworks</w:t>
      </w:r>
      <w:r w:rsidRPr="00193E28">
        <w:rPr>
          <w:rFonts w:ascii="Consolas" w:eastAsia="Times New Roman" w:hAnsi="Consolas" w:cs="Times New Roman"/>
          <w:color w:val="DAE3E3"/>
          <w:sz w:val="21"/>
          <w:szCs w:val="21"/>
          <w:lang w:val="ro-RO" w:eastAsia="ro-RO"/>
        </w:rPr>
        <w:t>() {</w:t>
      </w:r>
    </w:p>
    <w:p w14:paraId="2F0EE1C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currentTeam =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param1</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Preia teamId din cererea pusă în coadă</w:t>
      </w:r>
    </w:p>
    <w:p w14:paraId="68F7859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int</w:t>
      </w:r>
      <w:r w:rsidRPr="00193E28">
        <w:rPr>
          <w:rFonts w:ascii="Consolas" w:eastAsia="Times New Roman" w:hAnsi="Consolas" w:cs="Times New Roman"/>
          <w:color w:val="DAE3E3"/>
          <w:sz w:val="21"/>
          <w:szCs w:val="21"/>
          <w:lang w:val="ro-RO" w:eastAsia="ro-RO"/>
        </w:rPr>
        <w:t xml:space="preserve"> n =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scanNetworks</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Scanează rețele Wi-Fi disponibile</w:t>
      </w:r>
    </w:p>
    <w:p w14:paraId="7ACC434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for</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int</w:t>
      </w:r>
      <w:r w:rsidRPr="00193E28">
        <w:rPr>
          <w:rFonts w:ascii="Consolas" w:eastAsia="Times New Roman" w:hAnsi="Consolas" w:cs="Times New Roman"/>
          <w:color w:val="DAE3E3"/>
          <w:sz w:val="21"/>
          <w:szCs w:val="21"/>
          <w:lang w:val="ro-RO" w:eastAsia="ro-RO"/>
        </w:rPr>
        <w:t xml:space="preserve"> i = </w:t>
      </w:r>
      <w:r w:rsidRPr="00193E28">
        <w:rPr>
          <w:rFonts w:ascii="Consolas" w:eastAsia="Times New Roman" w:hAnsi="Consolas" w:cs="Times New Roman"/>
          <w:color w:val="7FCBCD"/>
          <w:sz w:val="21"/>
          <w:szCs w:val="21"/>
          <w:lang w:val="ro-RO" w:eastAsia="ro-RO"/>
        </w:rPr>
        <w:t>0</w:t>
      </w:r>
      <w:r w:rsidRPr="00193E28">
        <w:rPr>
          <w:rFonts w:ascii="Consolas" w:eastAsia="Times New Roman" w:hAnsi="Consolas" w:cs="Times New Roman"/>
          <w:color w:val="DAE3E3"/>
          <w:sz w:val="21"/>
          <w:szCs w:val="21"/>
          <w:lang w:val="ro-RO" w:eastAsia="ro-RO"/>
        </w:rPr>
        <w:t>; i &lt; n; ++i) {</w:t>
      </w:r>
      <w:r w:rsidRPr="00193E28">
        <w:rPr>
          <w:rFonts w:ascii="Consolas" w:eastAsia="Times New Roman" w:hAnsi="Consolas" w:cs="Times New Roman"/>
          <w:color w:val="7F8C8D"/>
          <w:sz w:val="21"/>
          <w:szCs w:val="21"/>
          <w:lang w:val="ro-RO" w:eastAsia="ro-RO"/>
        </w:rPr>
        <w:t xml:space="preserve">      // Pentru fiecare rețea găsită:</w:t>
      </w:r>
    </w:p>
    <w:p w14:paraId="093E38D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StaticJsonDocument&lt;</w:t>
      </w:r>
      <w:r w:rsidRPr="00193E28">
        <w:rPr>
          <w:rFonts w:ascii="Consolas" w:eastAsia="Times New Roman" w:hAnsi="Consolas" w:cs="Times New Roman"/>
          <w:color w:val="7FCBCD"/>
          <w:sz w:val="21"/>
          <w:szCs w:val="21"/>
          <w:lang w:val="ro-RO" w:eastAsia="ro-RO"/>
        </w:rPr>
        <w:t>256</w:t>
      </w:r>
      <w:r w:rsidRPr="00193E28">
        <w:rPr>
          <w:rFonts w:ascii="Consolas" w:eastAsia="Times New Roman" w:hAnsi="Consolas" w:cs="Times New Roman"/>
          <w:color w:val="DAE3E3"/>
          <w:sz w:val="21"/>
          <w:szCs w:val="21"/>
          <w:lang w:val="ro-RO" w:eastAsia="ro-RO"/>
        </w:rPr>
        <w:t>&gt; doc;</w:t>
      </w:r>
      <w:r w:rsidRPr="00193E28">
        <w:rPr>
          <w:rFonts w:ascii="Consolas" w:eastAsia="Times New Roman" w:hAnsi="Consolas" w:cs="Times New Roman"/>
          <w:color w:val="7F8C8D"/>
          <w:sz w:val="21"/>
          <w:szCs w:val="21"/>
          <w:lang w:val="ro-RO" w:eastAsia="ro-RO"/>
        </w:rPr>
        <w:t xml:space="preserve">     // Creează un document JSON mic</w:t>
      </w:r>
    </w:p>
    <w:p w14:paraId="33164F9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"ssid"</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SSID</w:t>
      </w:r>
      <w:r w:rsidRPr="00193E28">
        <w:rPr>
          <w:rFonts w:ascii="Consolas" w:eastAsia="Times New Roman" w:hAnsi="Consolas" w:cs="Times New Roman"/>
          <w:color w:val="DAE3E3"/>
          <w:sz w:val="21"/>
          <w:szCs w:val="21"/>
          <w:lang w:val="ro-RO" w:eastAsia="ro-RO"/>
        </w:rPr>
        <w:t>(i);</w:t>
      </w:r>
      <w:r w:rsidRPr="00193E28">
        <w:rPr>
          <w:rFonts w:ascii="Consolas" w:eastAsia="Times New Roman" w:hAnsi="Consolas" w:cs="Times New Roman"/>
          <w:color w:val="7F8C8D"/>
          <w:sz w:val="21"/>
          <w:szCs w:val="21"/>
          <w:lang w:val="ro-RO" w:eastAsia="ro-RO"/>
        </w:rPr>
        <w:t xml:space="preserve">              // Numele rețelei</w:t>
      </w:r>
    </w:p>
    <w:p w14:paraId="79F921E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"strength"</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RSSI</w:t>
      </w:r>
      <w:r w:rsidRPr="00193E28">
        <w:rPr>
          <w:rFonts w:ascii="Consolas" w:eastAsia="Times New Roman" w:hAnsi="Consolas" w:cs="Times New Roman"/>
          <w:color w:val="DAE3E3"/>
          <w:sz w:val="21"/>
          <w:szCs w:val="21"/>
          <w:lang w:val="ro-RO" w:eastAsia="ro-RO"/>
        </w:rPr>
        <w:t>(i);</w:t>
      </w:r>
      <w:r w:rsidRPr="00193E28">
        <w:rPr>
          <w:rFonts w:ascii="Consolas" w:eastAsia="Times New Roman" w:hAnsi="Consolas" w:cs="Times New Roman"/>
          <w:color w:val="7F8C8D"/>
          <w:sz w:val="21"/>
          <w:szCs w:val="21"/>
          <w:lang w:val="ro-RO" w:eastAsia="ro-RO"/>
        </w:rPr>
        <w:t xml:space="preserve">              // Puterea semnalului</w:t>
      </w:r>
    </w:p>
    <w:p w14:paraId="6595D1D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lastRenderedPageBreak/>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"encryption"</w:t>
      </w:r>
      <w:r w:rsidRPr="00193E28">
        <w:rPr>
          <w:rFonts w:ascii="Consolas" w:eastAsia="Times New Roman" w:hAnsi="Consolas" w:cs="Times New Roman"/>
          <w:color w:val="DAE3E3"/>
          <w:sz w:val="21"/>
          <w:szCs w:val="21"/>
          <w:lang w:val="ro-RO" w:eastAsia="ro-RO"/>
        </w:rPr>
        <w:t>] = (</w:t>
      </w:r>
      <w:r w:rsidRPr="00193E28">
        <w:rPr>
          <w:rFonts w:ascii="Consolas" w:eastAsia="Times New Roman" w:hAnsi="Consolas" w:cs="Times New Roman"/>
          <w:color w:val="0CA1A6"/>
          <w:sz w:val="21"/>
          <w:szCs w:val="21"/>
          <w:lang w:val="ro-RO" w:eastAsia="ro-RO"/>
        </w:rPr>
        <w:t>int</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encryptionType</w:t>
      </w:r>
      <w:r w:rsidRPr="00193E28">
        <w:rPr>
          <w:rFonts w:ascii="Consolas" w:eastAsia="Times New Roman" w:hAnsi="Consolas" w:cs="Times New Roman"/>
          <w:color w:val="DAE3E3"/>
          <w:sz w:val="21"/>
          <w:szCs w:val="21"/>
          <w:lang w:val="ro-RO" w:eastAsia="ro-RO"/>
        </w:rPr>
        <w:t>(i);</w:t>
      </w:r>
      <w:r w:rsidRPr="00193E28">
        <w:rPr>
          <w:rFonts w:ascii="Consolas" w:eastAsia="Times New Roman" w:hAnsi="Consolas" w:cs="Times New Roman"/>
          <w:color w:val="7F8C8D"/>
          <w:sz w:val="21"/>
          <w:szCs w:val="21"/>
          <w:lang w:val="ro-RO" w:eastAsia="ro-RO"/>
        </w:rPr>
        <w:t>// Tipul de criptare</w:t>
      </w:r>
    </w:p>
    <w:p w14:paraId="3FA0E16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"teamId"</w:t>
      </w:r>
      <w:r w:rsidRPr="00193E28">
        <w:rPr>
          <w:rFonts w:ascii="Consolas" w:eastAsia="Times New Roman" w:hAnsi="Consolas" w:cs="Times New Roman"/>
          <w:color w:val="DAE3E3"/>
          <w:sz w:val="21"/>
          <w:szCs w:val="21"/>
          <w:lang w:val="ro-RO" w:eastAsia="ro-RO"/>
        </w:rPr>
        <w:t>]     = currentTeam;</w:t>
      </w:r>
      <w:r w:rsidRPr="00193E28">
        <w:rPr>
          <w:rFonts w:ascii="Consolas" w:eastAsia="Times New Roman" w:hAnsi="Consolas" w:cs="Times New Roman"/>
          <w:color w:val="7F8C8D"/>
          <w:sz w:val="21"/>
          <w:szCs w:val="21"/>
          <w:lang w:val="ro-RO" w:eastAsia="ro-RO"/>
        </w:rPr>
        <w:t xml:space="preserve">               // Echipa care a cerut</w:t>
      </w:r>
    </w:p>
    <w:p w14:paraId="19F314C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sendNotify</w:t>
      </w:r>
      <w:r w:rsidRPr="00193E28">
        <w:rPr>
          <w:rFonts w:ascii="Consolas" w:eastAsia="Times New Roman" w:hAnsi="Consolas" w:cs="Times New Roman"/>
          <w:color w:val="DAE3E3"/>
          <w:sz w:val="21"/>
          <w:szCs w:val="21"/>
          <w:lang w:val="ro-RO" w:eastAsia="ro-RO"/>
        </w:rPr>
        <w:t>(doc);</w:t>
      </w:r>
      <w:r w:rsidRPr="00193E28">
        <w:rPr>
          <w:rFonts w:ascii="Consolas" w:eastAsia="Times New Roman" w:hAnsi="Consolas" w:cs="Times New Roman"/>
          <w:color w:val="7F8C8D"/>
          <w:sz w:val="21"/>
          <w:szCs w:val="21"/>
          <w:lang w:val="ro-RO" w:eastAsia="ro-RO"/>
        </w:rPr>
        <w:t xml:space="preserve">                                // Trimite JSON-ul prin BLE</w:t>
      </w:r>
    </w:p>
    <w:p w14:paraId="1D70647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7BCB0B1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37752D6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255A826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doConnect</w:t>
      </w:r>
      <w:r w:rsidRPr="00193E28">
        <w:rPr>
          <w:rFonts w:ascii="Consolas" w:eastAsia="Times New Roman" w:hAnsi="Consolas" w:cs="Times New Roman"/>
          <w:color w:val="DAE3E3"/>
          <w:sz w:val="21"/>
          <w:szCs w:val="21"/>
          <w:lang w:val="ro-RO" w:eastAsia="ro-RO"/>
        </w:rPr>
        <w:t>() {</w:t>
      </w:r>
    </w:p>
    <w:p w14:paraId="1C48C08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 xml:space="preserve">* ssid =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param1</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c_str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SSID-ul din param1</w:t>
      </w:r>
    </w:p>
    <w:p w14:paraId="2E0E7CC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 xml:space="preserve">* pass =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param2</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c_str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Parola din param2</w:t>
      </w:r>
    </w:p>
    <w:p w14:paraId="7CD54BD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begin</w:t>
      </w:r>
      <w:r w:rsidRPr="00193E28">
        <w:rPr>
          <w:rFonts w:ascii="Consolas" w:eastAsia="Times New Roman" w:hAnsi="Consolas" w:cs="Times New Roman"/>
          <w:color w:val="DAE3E3"/>
          <w:sz w:val="21"/>
          <w:szCs w:val="21"/>
          <w:lang w:val="ro-RO" w:eastAsia="ro-RO"/>
        </w:rPr>
        <w:t>(ssid, pass);</w:t>
      </w:r>
      <w:r w:rsidRPr="00193E28">
        <w:rPr>
          <w:rFonts w:ascii="Consolas" w:eastAsia="Times New Roman" w:hAnsi="Consolas" w:cs="Times New Roman"/>
          <w:color w:val="7F8C8D"/>
          <w:sz w:val="21"/>
          <w:szCs w:val="21"/>
          <w:lang w:val="ro-RO" w:eastAsia="ro-RO"/>
        </w:rPr>
        <w:t xml:space="preserve">                          // Începe conectarea la rețeaua Wi-Fi</w:t>
      </w:r>
    </w:p>
    <w:p w14:paraId="1DCC1CE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unsigned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long</w:t>
      </w:r>
      <w:r w:rsidRPr="00193E28">
        <w:rPr>
          <w:rFonts w:ascii="Consolas" w:eastAsia="Times New Roman" w:hAnsi="Consolas" w:cs="Times New Roman"/>
          <w:color w:val="DAE3E3"/>
          <w:sz w:val="21"/>
          <w:szCs w:val="21"/>
          <w:lang w:val="ro-RO" w:eastAsia="ro-RO"/>
        </w:rPr>
        <w:t xml:space="preserve"> start = </w:t>
      </w:r>
      <w:r w:rsidRPr="00193E28">
        <w:rPr>
          <w:rFonts w:ascii="Consolas" w:eastAsia="Times New Roman" w:hAnsi="Consolas" w:cs="Times New Roman"/>
          <w:color w:val="F39C12"/>
          <w:sz w:val="21"/>
          <w:szCs w:val="21"/>
          <w:lang w:val="ro-RO" w:eastAsia="ro-RO"/>
        </w:rPr>
        <w:t>millis</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Reține momentul de start</w:t>
      </w:r>
    </w:p>
    <w:p w14:paraId="3A7D85A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bool</w:t>
      </w:r>
      <w:r w:rsidRPr="00193E28">
        <w:rPr>
          <w:rFonts w:ascii="Consolas" w:eastAsia="Times New Roman" w:hAnsi="Consolas" w:cs="Times New Roman"/>
          <w:color w:val="DAE3E3"/>
          <w:sz w:val="21"/>
          <w:szCs w:val="21"/>
          <w:lang w:val="ro-RO" w:eastAsia="ro-RO"/>
        </w:rPr>
        <w:t xml:space="preserve"> ok = </w:t>
      </w:r>
      <w:r w:rsidRPr="00193E28">
        <w:rPr>
          <w:rFonts w:ascii="Consolas" w:eastAsia="Times New Roman" w:hAnsi="Consolas" w:cs="Times New Roman"/>
          <w:color w:val="7FCBCD"/>
          <w:sz w:val="21"/>
          <w:szCs w:val="21"/>
          <w:lang w:val="ro-RO" w:eastAsia="ro-RO"/>
        </w:rPr>
        <w:t>false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Flag pentru succes</w:t>
      </w:r>
    </w:p>
    <w:p w14:paraId="7C7C8F2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while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millis</w:t>
      </w:r>
      <w:r w:rsidRPr="00193E28">
        <w:rPr>
          <w:rFonts w:ascii="Consolas" w:eastAsia="Times New Roman" w:hAnsi="Consolas" w:cs="Times New Roman"/>
          <w:color w:val="DAE3E3"/>
          <w:sz w:val="21"/>
          <w:szCs w:val="21"/>
          <w:lang w:val="ro-RO" w:eastAsia="ro-RO"/>
        </w:rPr>
        <w:t xml:space="preserve">() - start &lt; </w:t>
      </w:r>
      <w:r w:rsidRPr="00193E28">
        <w:rPr>
          <w:rFonts w:ascii="Consolas" w:eastAsia="Times New Roman" w:hAnsi="Consolas" w:cs="Times New Roman"/>
          <w:color w:val="7FCBCD"/>
          <w:sz w:val="21"/>
          <w:szCs w:val="21"/>
          <w:lang w:val="ro-RO" w:eastAsia="ro-RO"/>
        </w:rPr>
        <w:t>10000</w:t>
      </w:r>
      <w:r w:rsidRPr="00193E28">
        <w:rPr>
          <w:rFonts w:ascii="Consolas" w:eastAsia="Times New Roman" w:hAnsi="Consolas" w:cs="Times New Roman"/>
          <w:color w:val="DAE3E3"/>
          <w:sz w:val="21"/>
          <w:szCs w:val="21"/>
          <w:lang w:val="ro-RO" w:eastAsia="ro-RO"/>
        </w:rPr>
        <w:t>) {</w:t>
      </w:r>
      <w:r w:rsidRPr="00193E28">
        <w:rPr>
          <w:rFonts w:ascii="Consolas" w:eastAsia="Times New Roman" w:hAnsi="Consolas" w:cs="Times New Roman"/>
          <w:color w:val="7F8C8D"/>
          <w:sz w:val="21"/>
          <w:szCs w:val="21"/>
          <w:lang w:val="ro-RO" w:eastAsia="ro-RO"/>
        </w:rPr>
        <w:t xml:space="preserve">               // Așteaptă până la 10 secunde</w:t>
      </w:r>
    </w:p>
    <w:p w14:paraId="518C122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status</w:t>
      </w:r>
      <w:r w:rsidRPr="00193E28">
        <w:rPr>
          <w:rFonts w:ascii="Consolas" w:eastAsia="Times New Roman" w:hAnsi="Consolas" w:cs="Times New Roman"/>
          <w:color w:val="DAE3E3"/>
          <w:sz w:val="21"/>
          <w:szCs w:val="21"/>
          <w:lang w:val="ro-RO" w:eastAsia="ro-RO"/>
        </w:rPr>
        <w:t xml:space="preserve">() == WL_CONNECTED) { ok = </w:t>
      </w:r>
      <w:r w:rsidRPr="00193E28">
        <w:rPr>
          <w:rFonts w:ascii="Consolas" w:eastAsia="Times New Roman" w:hAnsi="Consolas" w:cs="Times New Roman"/>
          <w:color w:val="7FCBCD"/>
          <w:sz w:val="21"/>
          <w:szCs w:val="21"/>
          <w:lang w:val="ro-RO" w:eastAsia="ro-RO"/>
        </w:rPr>
        <w:t>true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 }  </w:t>
      </w:r>
    </w:p>
    <w:p w14:paraId="05A10CF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delay</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100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Pauză mică între verificări</w:t>
      </w:r>
    </w:p>
    <w:p w14:paraId="0E7ABB9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157C611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StaticJsonDocument&lt;</w:t>
      </w:r>
      <w:r w:rsidRPr="00193E28">
        <w:rPr>
          <w:rFonts w:ascii="Consolas" w:eastAsia="Times New Roman" w:hAnsi="Consolas" w:cs="Times New Roman"/>
          <w:color w:val="7FCBCD"/>
          <w:sz w:val="21"/>
          <w:szCs w:val="21"/>
          <w:lang w:val="ro-RO" w:eastAsia="ro-RO"/>
        </w:rPr>
        <w:t>256</w:t>
      </w:r>
      <w:r w:rsidRPr="00193E28">
        <w:rPr>
          <w:rFonts w:ascii="Consolas" w:eastAsia="Times New Roman" w:hAnsi="Consolas" w:cs="Times New Roman"/>
          <w:color w:val="DAE3E3"/>
          <w:sz w:val="21"/>
          <w:szCs w:val="21"/>
          <w:lang w:val="ro-RO" w:eastAsia="ro-RO"/>
        </w:rPr>
        <w:t>&gt; doc;</w:t>
      </w:r>
      <w:r w:rsidRPr="00193E28">
        <w:rPr>
          <w:rFonts w:ascii="Consolas" w:eastAsia="Times New Roman" w:hAnsi="Consolas" w:cs="Times New Roman"/>
          <w:color w:val="7F8C8D"/>
          <w:sz w:val="21"/>
          <w:szCs w:val="21"/>
          <w:lang w:val="ro-RO" w:eastAsia="ro-RO"/>
        </w:rPr>
        <w:t xml:space="preserve">                     // Document JSON de răspuns</w:t>
      </w:r>
    </w:p>
    <w:p w14:paraId="5FA6384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"ssid"</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(ssid);</w:t>
      </w:r>
      <w:r w:rsidRPr="00193E28">
        <w:rPr>
          <w:rFonts w:ascii="Consolas" w:eastAsia="Times New Roman" w:hAnsi="Consolas" w:cs="Times New Roman"/>
          <w:color w:val="7F8C8D"/>
          <w:sz w:val="21"/>
          <w:szCs w:val="21"/>
          <w:lang w:val="ro-RO" w:eastAsia="ro-RO"/>
        </w:rPr>
        <w:t xml:space="preserve">                 // SSID</w:t>
      </w:r>
    </w:p>
    <w:p w14:paraId="06CAC69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"connected"</w:t>
      </w:r>
      <w:r w:rsidRPr="00193E28">
        <w:rPr>
          <w:rFonts w:ascii="Consolas" w:eastAsia="Times New Roman" w:hAnsi="Consolas" w:cs="Times New Roman"/>
          <w:color w:val="DAE3E3"/>
          <w:sz w:val="21"/>
          <w:szCs w:val="21"/>
          <w:lang w:val="ro-RO" w:eastAsia="ro-RO"/>
        </w:rPr>
        <w:t>] = ok;</w:t>
      </w:r>
      <w:r w:rsidRPr="00193E28">
        <w:rPr>
          <w:rFonts w:ascii="Consolas" w:eastAsia="Times New Roman" w:hAnsi="Consolas" w:cs="Times New Roman"/>
          <w:color w:val="7F8C8D"/>
          <w:sz w:val="21"/>
          <w:szCs w:val="21"/>
          <w:lang w:val="ro-RO" w:eastAsia="ro-RO"/>
        </w:rPr>
        <w:t xml:space="preserve">                           // True dacă s-a conectat</w:t>
      </w:r>
    </w:p>
    <w:p w14:paraId="2C31D99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"teamId"</w:t>
      </w:r>
      <w:r w:rsidRPr="00193E28">
        <w:rPr>
          <w:rFonts w:ascii="Consolas" w:eastAsia="Times New Roman" w:hAnsi="Consolas" w:cs="Times New Roman"/>
          <w:color w:val="DAE3E3"/>
          <w:sz w:val="21"/>
          <w:szCs w:val="21"/>
          <w:lang w:val="ro-RO" w:eastAsia="ro-RO"/>
        </w:rPr>
        <w:t>]    = currentTeam;</w:t>
      </w:r>
      <w:r w:rsidRPr="00193E28">
        <w:rPr>
          <w:rFonts w:ascii="Consolas" w:eastAsia="Times New Roman" w:hAnsi="Consolas" w:cs="Times New Roman"/>
          <w:color w:val="7F8C8D"/>
          <w:sz w:val="21"/>
          <w:szCs w:val="21"/>
          <w:lang w:val="ro-RO" w:eastAsia="ro-RO"/>
        </w:rPr>
        <w:t xml:space="preserve">                  // Echipa curentă</w:t>
      </w:r>
    </w:p>
    <w:p w14:paraId="0F76237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sendNotify</w:t>
      </w:r>
      <w:r w:rsidRPr="00193E28">
        <w:rPr>
          <w:rFonts w:ascii="Consolas" w:eastAsia="Times New Roman" w:hAnsi="Consolas" w:cs="Times New Roman"/>
          <w:color w:val="DAE3E3"/>
          <w:sz w:val="21"/>
          <w:szCs w:val="21"/>
          <w:lang w:val="ro-RO" w:eastAsia="ro-RO"/>
        </w:rPr>
        <w:t>(doc);</w:t>
      </w:r>
      <w:r w:rsidRPr="00193E28">
        <w:rPr>
          <w:rFonts w:ascii="Consolas" w:eastAsia="Times New Roman" w:hAnsi="Consolas" w:cs="Times New Roman"/>
          <w:color w:val="7F8C8D"/>
          <w:sz w:val="21"/>
          <w:szCs w:val="21"/>
          <w:lang w:val="ro-RO" w:eastAsia="ro-RO"/>
        </w:rPr>
        <w:t xml:space="preserve">                                 // Trimite răspunsul prin BLE</w:t>
      </w:r>
    </w:p>
    <w:p w14:paraId="423A83D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59E178A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39DE371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doGetData</w:t>
      </w:r>
      <w:r w:rsidRPr="00193E28">
        <w:rPr>
          <w:rFonts w:ascii="Consolas" w:eastAsia="Times New Roman" w:hAnsi="Consolas" w:cs="Times New Roman"/>
          <w:color w:val="DAE3E3"/>
          <w:sz w:val="21"/>
          <w:szCs w:val="21"/>
          <w:lang w:val="ro-RO" w:eastAsia="ro-RO"/>
        </w:rPr>
        <w:t>() {</w:t>
      </w:r>
    </w:p>
    <w:p w14:paraId="1CF475C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status</w:t>
      </w:r>
      <w:r w:rsidRPr="00193E28">
        <w:rPr>
          <w:rFonts w:ascii="Consolas" w:eastAsia="Times New Roman" w:hAnsi="Consolas" w:cs="Times New Roman"/>
          <w:color w:val="DAE3E3"/>
          <w:sz w:val="21"/>
          <w:szCs w:val="21"/>
          <w:lang w:val="ro-RO" w:eastAsia="ro-RO"/>
        </w:rPr>
        <w:t xml:space="preserve">() != WL_CONNECTED) </w:t>
      </w:r>
      <w:r w:rsidRPr="00193E28">
        <w:rPr>
          <w:rFonts w:ascii="Consolas" w:eastAsia="Times New Roman" w:hAnsi="Consolas" w:cs="Times New Roman"/>
          <w:color w:val="C586C0"/>
          <w:sz w:val="21"/>
          <w:szCs w:val="21"/>
          <w:lang w:val="ro-RO" w:eastAsia="ro-RO"/>
        </w:rPr>
        <w:t>return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Dacă nu suntem conectați, ieșim imediat</w:t>
      </w:r>
    </w:p>
    <w:p w14:paraId="69580A6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HTTPClient http;</w:t>
      </w:r>
      <w:r w:rsidRPr="00193E28">
        <w:rPr>
          <w:rFonts w:ascii="Consolas" w:eastAsia="Times New Roman" w:hAnsi="Consolas" w:cs="Times New Roman"/>
          <w:color w:val="7F8C8D"/>
          <w:sz w:val="21"/>
          <w:szCs w:val="21"/>
          <w:lang w:val="ro-RO" w:eastAsia="ro-RO"/>
        </w:rPr>
        <w:t xml:space="preserve">                                // Creăm un client HTTP</w:t>
      </w:r>
    </w:p>
    <w:p w14:paraId="7193A51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begin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 xml:space="preserve">(API_BASE) + </w:t>
      </w:r>
      <w:r w:rsidRPr="00193E28">
        <w:rPr>
          <w:rFonts w:ascii="Consolas" w:eastAsia="Times New Roman" w:hAnsi="Consolas" w:cs="Times New Roman"/>
          <w:color w:val="7FCBCD"/>
          <w:sz w:val="21"/>
          <w:szCs w:val="21"/>
          <w:lang w:val="ro-RO" w:eastAsia="ro-RO"/>
        </w:rPr>
        <w:t>"/games"</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Deschidem conexiunea la endpoint-ul /games</w:t>
      </w:r>
    </w:p>
    <w:p w14:paraId="48328DB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GET</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7FCBCD"/>
          <w:sz w:val="21"/>
          <w:szCs w:val="21"/>
          <w:lang w:val="ro-RO" w:eastAsia="ro-RO"/>
        </w:rPr>
        <w:t>200</w:t>
      </w:r>
      <w:r w:rsidRPr="00193E28">
        <w:rPr>
          <w:rFonts w:ascii="Consolas" w:eastAsia="Times New Roman" w:hAnsi="Consolas" w:cs="Times New Roman"/>
          <w:color w:val="DAE3E3"/>
          <w:sz w:val="21"/>
          <w:szCs w:val="21"/>
          <w:lang w:val="ro-RO" w:eastAsia="ro-RO"/>
        </w:rPr>
        <w:t>) {</w:t>
      </w:r>
      <w:r w:rsidRPr="00193E28">
        <w:rPr>
          <w:rFonts w:ascii="Consolas" w:eastAsia="Times New Roman" w:hAnsi="Consolas" w:cs="Times New Roman"/>
          <w:color w:val="7F8C8D"/>
          <w:sz w:val="21"/>
          <w:szCs w:val="21"/>
          <w:lang w:val="ro-RO" w:eastAsia="ro-RO"/>
        </w:rPr>
        <w:t xml:space="preserve">                        // Dacă serverul răspunde cu 200 OK</w:t>
      </w:r>
    </w:p>
    <w:p w14:paraId="5672D42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pl =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getString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Citim tot răspunsul JSON ca text</w:t>
      </w:r>
    </w:p>
    <w:p w14:paraId="0E42E5D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DynamicJsonDocument </w:t>
      </w:r>
      <w:r w:rsidRPr="00193E28">
        <w:rPr>
          <w:rFonts w:ascii="Consolas" w:eastAsia="Times New Roman" w:hAnsi="Consolas" w:cs="Times New Roman"/>
          <w:color w:val="F39C12"/>
          <w:sz w:val="21"/>
          <w:szCs w:val="21"/>
          <w:lang w:val="ro-RO" w:eastAsia="ro-RO"/>
        </w:rPr>
        <w:t>arr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20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1024</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Document JSON destul de mare pentru array</w:t>
      </w:r>
    </w:p>
    <w:p w14:paraId="37784FF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deserializeJson</w:t>
      </w:r>
      <w:r w:rsidRPr="00193E28">
        <w:rPr>
          <w:rFonts w:ascii="Consolas" w:eastAsia="Times New Roman" w:hAnsi="Consolas" w:cs="Times New Roman"/>
          <w:color w:val="DAE3E3"/>
          <w:sz w:val="21"/>
          <w:szCs w:val="21"/>
          <w:lang w:val="ro-RO" w:eastAsia="ro-RO"/>
        </w:rPr>
        <w:t>(arr, pl)) {</w:t>
      </w:r>
      <w:r w:rsidRPr="00193E28">
        <w:rPr>
          <w:rFonts w:ascii="Consolas" w:eastAsia="Times New Roman" w:hAnsi="Consolas" w:cs="Times New Roman"/>
          <w:color w:val="7F8C8D"/>
          <w:sz w:val="21"/>
          <w:szCs w:val="21"/>
          <w:lang w:val="ro-RO" w:eastAsia="ro-RO"/>
        </w:rPr>
        <w:t xml:space="preserve">              // Deserializeaza textul în structuri C++</w:t>
      </w:r>
    </w:p>
    <w:p w14:paraId="1DA1391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lastRenderedPageBreak/>
        <w:t xml:space="preserve">      </w:t>
      </w:r>
      <w:r w:rsidRPr="00193E28">
        <w:rPr>
          <w:rFonts w:ascii="Consolas" w:eastAsia="Times New Roman" w:hAnsi="Consolas" w:cs="Times New Roman"/>
          <w:color w:val="C586C0"/>
          <w:sz w:val="21"/>
          <w:szCs w:val="21"/>
          <w:lang w:val="ro-RO" w:eastAsia="ro-RO"/>
        </w:rPr>
        <w:t>for</w:t>
      </w:r>
      <w:r w:rsidRPr="00193E28">
        <w:rPr>
          <w:rFonts w:ascii="Consolas" w:eastAsia="Times New Roman" w:hAnsi="Consolas" w:cs="Times New Roman"/>
          <w:color w:val="DAE3E3"/>
          <w:sz w:val="21"/>
          <w:szCs w:val="21"/>
          <w:lang w:val="ro-RO" w:eastAsia="ro-RO"/>
        </w:rPr>
        <w:t xml:space="preserve"> (JsonObject item : </w:t>
      </w:r>
      <w:r w:rsidRPr="00193E28">
        <w:rPr>
          <w:rFonts w:ascii="Consolas" w:eastAsia="Times New Roman" w:hAnsi="Consolas" w:cs="Times New Roman"/>
          <w:color w:val="F39C12"/>
          <w:sz w:val="21"/>
          <w:szCs w:val="21"/>
          <w:lang w:val="ro-RO" w:eastAsia="ro-RO"/>
        </w:rPr>
        <w:t>arr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&lt;JsonArray&gt;()) {</w:t>
      </w:r>
      <w:r w:rsidRPr="00193E28">
        <w:rPr>
          <w:rFonts w:ascii="Consolas" w:eastAsia="Times New Roman" w:hAnsi="Consolas" w:cs="Times New Roman"/>
          <w:color w:val="7F8C8D"/>
          <w:sz w:val="21"/>
          <w:szCs w:val="21"/>
          <w:lang w:val="ro-RO" w:eastAsia="ro-RO"/>
        </w:rPr>
        <w:t xml:space="preserve">  // Pentru fiecare obiect din array</w:t>
      </w:r>
    </w:p>
    <w:p w14:paraId="4D17BFD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StaticJsonDocument&lt;</w:t>
      </w:r>
      <w:r w:rsidRPr="00193E28">
        <w:rPr>
          <w:rFonts w:ascii="Consolas" w:eastAsia="Times New Roman" w:hAnsi="Consolas" w:cs="Times New Roman"/>
          <w:color w:val="7FCBCD"/>
          <w:sz w:val="21"/>
          <w:szCs w:val="21"/>
          <w:lang w:val="ro-RO" w:eastAsia="ro-RO"/>
        </w:rPr>
        <w:t>512</w:t>
      </w:r>
      <w:r w:rsidRPr="00193E28">
        <w:rPr>
          <w:rFonts w:ascii="Consolas" w:eastAsia="Times New Roman" w:hAnsi="Consolas" w:cs="Times New Roman"/>
          <w:color w:val="DAE3E3"/>
          <w:sz w:val="21"/>
          <w:szCs w:val="21"/>
          <w:lang w:val="ro-RO" w:eastAsia="ro-RO"/>
        </w:rPr>
        <w:t>&gt; doc;</w:t>
      </w:r>
      <w:r w:rsidRPr="00193E28">
        <w:rPr>
          <w:rFonts w:ascii="Consolas" w:eastAsia="Times New Roman" w:hAnsi="Consolas" w:cs="Times New Roman"/>
          <w:color w:val="7F8C8D"/>
          <w:sz w:val="21"/>
          <w:szCs w:val="21"/>
          <w:lang w:val="ro-RO" w:eastAsia="ro-RO"/>
        </w:rPr>
        <w:t xml:space="preserve">              // Document JSON pentru trimitere</w:t>
      </w:r>
    </w:p>
    <w:p w14:paraId="23281D9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"id"</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item</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xml:space="preserve">        // ID-ul jocului</w:t>
      </w:r>
    </w:p>
    <w:p w14:paraId="5504B67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"name"</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item</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"name"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xml:space="preserve">      // Numele jocului</w:t>
      </w:r>
    </w:p>
    <w:p w14:paraId="30D920C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"image"</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item</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"image_url"</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xml:space="preserve"> // URL-ul imaginii</w:t>
      </w:r>
    </w:p>
    <w:p w14:paraId="14CACCC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"teamId"</w:t>
      </w:r>
      <w:r w:rsidRPr="00193E28">
        <w:rPr>
          <w:rFonts w:ascii="Consolas" w:eastAsia="Times New Roman" w:hAnsi="Consolas" w:cs="Times New Roman"/>
          <w:color w:val="DAE3E3"/>
          <w:sz w:val="21"/>
          <w:szCs w:val="21"/>
          <w:lang w:val="ro-RO" w:eastAsia="ro-RO"/>
        </w:rPr>
        <w:t>] = currentTeam;</w:t>
      </w:r>
      <w:r w:rsidRPr="00193E28">
        <w:rPr>
          <w:rFonts w:ascii="Consolas" w:eastAsia="Times New Roman" w:hAnsi="Consolas" w:cs="Times New Roman"/>
          <w:color w:val="7F8C8D"/>
          <w:sz w:val="21"/>
          <w:szCs w:val="21"/>
          <w:lang w:val="ro-RO" w:eastAsia="ro-RO"/>
        </w:rPr>
        <w:t xml:space="preserve">                         // Echipa curentă</w:t>
      </w:r>
    </w:p>
    <w:p w14:paraId="431DE1E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sendNotify</w:t>
      </w:r>
      <w:r w:rsidRPr="00193E28">
        <w:rPr>
          <w:rFonts w:ascii="Consolas" w:eastAsia="Times New Roman" w:hAnsi="Consolas" w:cs="Times New Roman"/>
          <w:color w:val="DAE3E3"/>
          <w:sz w:val="21"/>
          <w:szCs w:val="21"/>
          <w:lang w:val="ro-RO" w:eastAsia="ro-RO"/>
        </w:rPr>
        <w:t>(doc);</w:t>
      </w:r>
      <w:r w:rsidRPr="00193E28">
        <w:rPr>
          <w:rFonts w:ascii="Consolas" w:eastAsia="Times New Roman" w:hAnsi="Consolas" w:cs="Times New Roman"/>
          <w:color w:val="7F8C8D"/>
          <w:sz w:val="21"/>
          <w:szCs w:val="21"/>
          <w:lang w:val="ro-RO" w:eastAsia="ro-RO"/>
        </w:rPr>
        <w:t xml:space="preserve">                                    // Trimite JSON-ul</w:t>
      </w:r>
    </w:p>
    <w:p w14:paraId="6C6F3F7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02E1AF9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2718F52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03821B8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end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Închide conexiunea HTTP</w:t>
      </w:r>
    </w:p>
    <w:p w14:paraId="316727F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5D76113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157F51EF"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doGetDetails</w:t>
      </w:r>
      <w:r w:rsidRPr="00193E28">
        <w:rPr>
          <w:rFonts w:ascii="Consolas" w:eastAsia="Times New Roman" w:hAnsi="Consolas" w:cs="Times New Roman"/>
          <w:color w:val="DAE3E3"/>
          <w:sz w:val="21"/>
          <w:szCs w:val="21"/>
          <w:lang w:val="ro-RO" w:eastAsia="ro-RO"/>
        </w:rPr>
        <w:t>() {</w:t>
      </w:r>
    </w:p>
    <w:p w14:paraId="5077075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status</w:t>
      </w:r>
      <w:r w:rsidRPr="00193E28">
        <w:rPr>
          <w:rFonts w:ascii="Consolas" w:eastAsia="Times New Roman" w:hAnsi="Consolas" w:cs="Times New Roman"/>
          <w:color w:val="DAE3E3"/>
          <w:sz w:val="21"/>
          <w:szCs w:val="21"/>
          <w:lang w:val="ro-RO" w:eastAsia="ro-RO"/>
        </w:rPr>
        <w:t xml:space="preserve">() != WL_CONNECTED) </w:t>
      </w:r>
      <w:r w:rsidRPr="00193E28">
        <w:rPr>
          <w:rFonts w:ascii="Consolas" w:eastAsia="Times New Roman" w:hAnsi="Consolas" w:cs="Times New Roman"/>
          <w:color w:val="C586C0"/>
          <w:sz w:val="21"/>
          <w:szCs w:val="21"/>
          <w:lang w:val="ro-RO" w:eastAsia="ro-RO"/>
        </w:rPr>
        <w:t>return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Ieșim dacă nu avem Wi-Fi</w:t>
      </w:r>
    </w:p>
    <w:p w14:paraId="016102A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id =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param1</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ID-ul jocului din coadă</w:t>
      </w:r>
    </w:p>
    <w:p w14:paraId="01AE773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HTTPClient http;</w:t>
      </w:r>
      <w:r w:rsidRPr="00193E28">
        <w:rPr>
          <w:rFonts w:ascii="Consolas" w:eastAsia="Times New Roman" w:hAnsi="Consolas" w:cs="Times New Roman"/>
          <w:color w:val="7F8C8D"/>
          <w:sz w:val="21"/>
          <w:szCs w:val="21"/>
          <w:lang w:val="ro-RO" w:eastAsia="ro-RO"/>
        </w:rPr>
        <w:t xml:space="preserve">                                // Client HTTP nou</w:t>
      </w:r>
    </w:p>
    <w:p w14:paraId="1D1F35B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begin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 xml:space="preserve">(API_BASE) + </w:t>
      </w:r>
      <w:r w:rsidRPr="00193E28">
        <w:rPr>
          <w:rFonts w:ascii="Consolas" w:eastAsia="Times New Roman" w:hAnsi="Consolas" w:cs="Times New Roman"/>
          <w:color w:val="7FCBCD"/>
          <w:sz w:val="21"/>
          <w:szCs w:val="21"/>
          <w:lang w:val="ro-RO" w:eastAsia="ro-RO"/>
        </w:rPr>
        <w:t>"/game?id="</w:t>
      </w:r>
      <w:r w:rsidRPr="00193E28">
        <w:rPr>
          <w:rFonts w:ascii="Consolas" w:eastAsia="Times New Roman" w:hAnsi="Consolas" w:cs="Times New Roman"/>
          <w:color w:val="DAE3E3"/>
          <w:sz w:val="21"/>
          <w:szCs w:val="21"/>
          <w:lang w:val="ro-RO" w:eastAsia="ro-RO"/>
        </w:rPr>
        <w:t xml:space="preserve"> + id);</w:t>
      </w:r>
      <w:r w:rsidRPr="00193E28">
        <w:rPr>
          <w:rFonts w:ascii="Consolas" w:eastAsia="Times New Roman" w:hAnsi="Consolas" w:cs="Times New Roman"/>
          <w:color w:val="7F8C8D"/>
          <w:sz w:val="21"/>
          <w:szCs w:val="21"/>
          <w:lang w:val="ro-RO" w:eastAsia="ro-RO"/>
        </w:rPr>
        <w:t>// Cerere GET cu parametru id</w:t>
      </w:r>
    </w:p>
    <w:p w14:paraId="515CAB8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GET</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7FCBCD"/>
          <w:sz w:val="21"/>
          <w:szCs w:val="21"/>
          <w:lang w:val="ro-RO" w:eastAsia="ro-RO"/>
        </w:rPr>
        <w:t>200</w:t>
      </w:r>
      <w:r w:rsidRPr="00193E28">
        <w:rPr>
          <w:rFonts w:ascii="Consolas" w:eastAsia="Times New Roman" w:hAnsi="Consolas" w:cs="Times New Roman"/>
          <w:color w:val="DAE3E3"/>
          <w:sz w:val="21"/>
          <w:szCs w:val="21"/>
          <w:lang w:val="ro-RO" w:eastAsia="ro-RO"/>
        </w:rPr>
        <w:t>) {</w:t>
      </w:r>
      <w:r w:rsidRPr="00193E28">
        <w:rPr>
          <w:rFonts w:ascii="Consolas" w:eastAsia="Times New Roman" w:hAnsi="Consolas" w:cs="Times New Roman"/>
          <w:color w:val="7F8C8D"/>
          <w:sz w:val="21"/>
          <w:szCs w:val="21"/>
          <w:lang w:val="ro-RO" w:eastAsia="ro-RO"/>
        </w:rPr>
        <w:t xml:space="preserve">                        // Dacă răspunsul e OK</w:t>
      </w:r>
    </w:p>
    <w:p w14:paraId="6B2DE0E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pl =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getString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Citim textul JSON</w:t>
      </w:r>
    </w:p>
    <w:p w14:paraId="5A1ADC2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DynamicJsonDocument </w:t>
      </w:r>
      <w:r w:rsidRPr="00193E28">
        <w:rPr>
          <w:rFonts w:ascii="Consolas" w:eastAsia="Times New Roman" w:hAnsi="Consolas" w:cs="Times New Roman"/>
          <w:color w:val="F39C12"/>
          <w:sz w:val="21"/>
          <w:szCs w:val="21"/>
          <w:lang w:val="ro-RO" w:eastAsia="ro-RO"/>
        </w:rPr>
        <w:t>in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20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1024</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Document pentru deserializare</w:t>
      </w:r>
    </w:p>
    <w:p w14:paraId="537BDDE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deserializeJson</w:t>
      </w:r>
      <w:r w:rsidRPr="00193E28">
        <w:rPr>
          <w:rFonts w:ascii="Consolas" w:eastAsia="Times New Roman" w:hAnsi="Consolas" w:cs="Times New Roman"/>
          <w:color w:val="DAE3E3"/>
          <w:sz w:val="21"/>
          <w:szCs w:val="21"/>
          <w:lang w:val="ro-RO" w:eastAsia="ro-RO"/>
        </w:rPr>
        <w:t>(in, pl)) {</w:t>
      </w:r>
      <w:r w:rsidRPr="00193E28">
        <w:rPr>
          <w:rFonts w:ascii="Consolas" w:eastAsia="Times New Roman" w:hAnsi="Consolas" w:cs="Times New Roman"/>
          <w:color w:val="7F8C8D"/>
          <w:sz w:val="21"/>
          <w:szCs w:val="21"/>
          <w:lang w:val="ro-RO" w:eastAsia="ro-RO"/>
        </w:rPr>
        <w:t xml:space="preserve">               // Deserializam JSON-ul</w:t>
      </w:r>
    </w:p>
    <w:p w14:paraId="51FC4FF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JsonObject src = </w:t>
      </w:r>
      <w:r w:rsidRPr="00193E28">
        <w:rPr>
          <w:rFonts w:ascii="Consolas" w:eastAsia="Times New Roman" w:hAnsi="Consolas" w:cs="Times New Roman"/>
          <w:color w:val="F39C12"/>
          <w:sz w:val="21"/>
          <w:szCs w:val="21"/>
          <w:lang w:val="ro-RO" w:eastAsia="ro-RO"/>
        </w:rPr>
        <w:t>in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&lt;JsonObject&gt;();</w:t>
      </w:r>
      <w:r w:rsidRPr="00193E28">
        <w:rPr>
          <w:rFonts w:ascii="Consolas" w:eastAsia="Times New Roman" w:hAnsi="Consolas" w:cs="Times New Roman"/>
          <w:color w:val="7F8C8D"/>
          <w:sz w:val="21"/>
          <w:szCs w:val="21"/>
          <w:lang w:val="ro-RO" w:eastAsia="ro-RO"/>
        </w:rPr>
        <w:t xml:space="preserve">       // Obiect JSON sursă</w:t>
      </w:r>
    </w:p>
    <w:p w14:paraId="579586C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StaticJsonDocument&lt;</w:t>
      </w:r>
      <w:r w:rsidRPr="00193E28">
        <w:rPr>
          <w:rFonts w:ascii="Consolas" w:eastAsia="Times New Roman" w:hAnsi="Consolas" w:cs="Times New Roman"/>
          <w:color w:val="7FCBCD"/>
          <w:sz w:val="21"/>
          <w:szCs w:val="21"/>
          <w:lang w:val="ro-RO" w:eastAsia="ro-RO"/>
        </w:rPr>
        <w:t>1024</w:t>
      </w:r>
      <w:r w:rsidRPr="00193E28">
        <w:rPr>
          <w:rFonts w:ascii="Consolas" w:eastAsia="Times New Roman" w:hAnsi="Consolas" w:cs="Times New Roman"/>
          <w:color w:val="DAE3E3"/>
          <w:sz w:val="21"/>
          <w:szCs w:val="21"/>
          <w:lang w:val="ro-RO" w:eastAsia="ro-RO"/>
        </w:rPr>
        <w:t>&gt; doc;</w:t>
      </w:r>
      <w:r w:rsidRPr="00193E28">
        <w:rPr>
          <w:rFonts w:ascii="Consolas" w:eastAsia="Times New Roman" w:hAnsi="Consolas" w:cs="Times New Roman"/>
          <w:color w:val="7F8C8D"/>
          <w:sz w:val="21"/>
          <w:szCs w:val="21"/>
          <w:lang w:val="ro-RO" w:eastAsia="ro-RO"/>
        </w:rPr>
        <w:t xml:space="preserve">               // Document JSON pentru răspuns</w:t>
      </w:r>
    </w:p>
    <w:p w14:paraId="1E6099C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"id"</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xml:space="preserve">       // ID</w:t>
      </w:r>
    </w:p>
    <w:p w14:paraId="7AF70E3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"name"</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"name"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xml:space="preserve">     // Nume</w:t>
      </w:r>
    </w:p>
    <w:p w14:paraId="72E998B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"image"</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"image_url"</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7F8C8D"/>
          <w:sz w:val="21"/>
          <w:szCs w:val="21"/>
          <w:lang w:val="ro-RO" w:eastAsia="ro-RO"/>
        </w:rPr>
        <w:t>// Imagine</w:t>
      </w:r>
    </w:p>
    <w:p w14:paraId="06958A9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Construim linie cu preț, jucători, timp și an</w:t>
      </w:r>
    </w:p>
    <w:p w14:paraId="31F1928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price    = </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w:t>
      </w: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"price"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p>
    <w:p w14:paraId="1B8FF5B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players  = </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"players"</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p>
    <w:p w14:paraId="7CD1C2F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playtime = </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"playtime"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const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char</w:t>
      </w:r>
      <w:r w:rsidRPr="00193E28">
        <w:rPr>
          <w:rFonts w:ascii="Consolas" w:eastAsia="Times New Roman" w:hAnsi="Consolas" w:cs="Times New Roman"/>
          <w:color w:val="DAE3E3"/>
          <w:sz w:val="21"/>
          <w:szCs w:val="21"/>
          <w:lang w:val="ro-RO" w:eastAsia="ro-RO"/>
        </w:rPr>
        <w:t>*&gt;());</w:t>
      </w:r>
    </w:p>
    <w:p w14:paraId="16328AD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year     = </w:t>
      </w:r>
      <w:r w:rsidRPr="00193E28">
        <w:rPr>
          <w:rFonts w:ascii="Consolas" w:eastAsia="Times New Roman" w:hAnsi="Consolas" w:cs="Times New Roman"/>
          <w:color w:val="F39C12"/>
          <w:sz w:val="21"/>
          <w:szCs w:val="21"/>
          <w:lang w:val="ro-RO" w:eastAsia="ro-RO"/>
        </w:rPr>
        <w:t>String</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src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"year_published"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w:t>
      </w:r>
      <w:r w:rsidRPr="00193E28">
        <w:rPr>
          <w:rFonts w:ascii="Consolas" w:eastAsia="Times New Roman" w:hAnsi="Consolas" w:cs="Times New Roman"/>
          <w:color w:val="0CA1A6"/>
          <w:sz w:val="21"/>
          <w:szCs w:val="21"/>
          <w:lang w:val="ro-RO" w:eastAsia="ro-RO"/>
        </w:rPr>
        <w:t>int</w:t>
      </w:r>
      <w:r w:rsidRPr="00193E28">
        <w:rPr>
          <w:rFonts w:ascii="Consolas" w:eastAsia="Times New Roman" w:hAnsi="Consolas" w:cs="Times New Roman"/>
          <w:color w:val="DAE3E3"/>
          <w:sz w:val="21"/>
          <w:szCs w:val="21"/>
          <w:lang w:val="ro-RO" w:eastAsia="ro-RO"/>
        </w:rPr>
        <w:t>&gt;());</w:t>
      </w:r>
    </w:p>
    <w:p w14:paraId="2C059B5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lastRenderedPageBreak/>
        <w:t xml:space="preserve">      String desc = </w:t>
      </w:r>
      <w:r w:rsidRPr="00193E28">
        <w:rPr>
          <w:rFonts w:ascii="Consolas" w:eastAsia="Times New Roman" w:hAnsi="Consolas" w:cs="Times New Roman"/>
          <w:color w:val="7FCBCD"/>
          <w:sz w:val="21"/>
          <w:szCs w:val="21"/>
          <w:lang w:val="ro-RO" w:eastAsia="ro-RO"/>
        </w:rPr>
        <w:t>"Price: "</w:t>
      </w:r>
      <w:r w:rsidRPr="00193E28">
        <w:rPr>
          <w:rFonts w:ascii="Consolas" w:eastAsia="Times New Roman" w:hAnsi="Consolas" w:cs="Times New Roman"/>
          <w:color w:val="DAE3E3"/>
          <w:sz w:val="21"/>
          <w:szCs w:val="21"/>
          <w:lang w:val="ro-RO" w:eastAsia="ro-RO"/>
        </w:rPr>
        <w:t xml:space="preserve">    + price   + </w:t>
      </w:r>
      <w:r w:rsidRPr="00193E28">
        <w:rPr>
          <w:rFonts w:ascii="Consolas" w:eastAsia="Times New Roman" w:hAnsi="Consolas" w:cs="Times New Roman"/>
          <w:color w:val="7FCBCD"/>
          <w:sz w:val="21"/>
          <w:szCs w:val="21"/>
          <w:lang w:val="ro-RO" w:eastAsia="ro-RO"/>
        </w:rPr>
        <w:t>"\n"</w:t>
      </w:r>
    </w:p>
    <w:p w14:paraId="6E256A1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7FCBCD"/>
          <w:sz w:val="21"/>
          <w:szCs w:val="21"/>
          <w:lang w:val="ro-RO" w:eastAsia="ro-RO"/>
        </w:rPr>
        <w:t>"Players: "</w:t>
      </w:r>
      <w:r w:rsidRPr="00193E28">
        <w:rPr>
          <w:rFonts w:ascii="Consolas" w:eastAsia="Times New Roman" w:hAnsi="Consolas" w:cs="Times New Roman"/>
          <w:color w:val="DAE3E3"/>
          <w:sz w:val="21"/>
          <w:szCs w:val="21"/>
          <w:lang w:val="ro-RO" w:eastAsia="ro-RO"/>
        </w:rPr>
        <w:t xml:space="preserve">  + players + </w:t>
      </w:r>
      <w:r w:rsidRPr="00193E28">
        <w:rPr>
          <w:rFonts w:ascii="Consolas" w:eastAsia="Times New Roman" w:hAnsi="Consolas" w:cs="Times New Roman"/>
          <w:color w:val="7FCBCD"/>
          <w:sz w:val="21"/>
          <w:szCs w:val="21"/>
          <w:lang w:val="ro-RO" w:eastAsia="ro-RO"/>
        </w:rPr>
        <w:t>"\n"</w:t>
      </w:r>
    </w:p>
    <w:p w14:paraId="2C64D10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7FCBCD"/>
          <w:sz w:val="21"/>
          <w:szCs w:val="21"/>
          <w:lang w:val="ro-RO" w:eastAsia="ro-RO"/>
        </w:rPr>
        <w:t>"Play time: "</w:t>
      </w:r>
      <w:r w:rsidRPr="00193E28">
        <w:rPr>
          <w:rFonts w:ascii="Consolas" w:eastAsia="Times New Roman" w:hAnsi="Consolas" w:cs="Times New Roman"/>
          <w:color w:val="DAE3E3"/>
          <w:sz w:val="21"/>
          <w:szCs w:val="21"/>
          <w:lang w:val="ro-RO" w:eastAsia="ro-RO"/>
        </w:rPr>
        <w:t xml:space="preserve">+ playtime+ </w:t>
      </w:r>
      <w:r w:rsidRPr="00193E28">
        <w:rPr>
          <w:rFonts w:ascii="Consolas" w:eastAsia="Times New Roman" w:hAnsi="Consolas" w:cs="Times New Roman"/>
          <w:color w:val="7FCBCD"/>
          <w:sz w:val="21"/>
          <w:szCs w:val="21"/>
          <w:lang w:val="ro-RO" w:eastAsia="ro-RO"/>
        </w:rPr>
        <w:t>"\n"</w:t>
      </w:r>
    </w:p>
    <w:p w14:paraId="32B2A73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 </w:t>
      </w:r>
      <w:r w:rsidRPr="00193E28">
        <w:rPr>
          <w:rFonts w:ascii="Consolas" w:eastAsia="Times New Roman" w:hAnsi="Consolas" w:cs="Times New Roman"/>
          <w:color w:val="7FCBCD"/>
          <w:sz w:val="21"/>
          <w:szCs w:val="21"/>
          <w:lang w:val="ro-RO" w:eastAsia="ro-RO"/>
        </w:rPr>
        <w:t>"Year: "</w:t>
      </w:r>
      <w:r w:rsidRPr="00193E28">
        <w:rPr>
          <w:rFonts w:ascii="Consolas" w:eastAsia="Times New Roman" w:hAnsi="Consolas" w:cs="Times New Roman"/>
          <w:color w:val="DAE3E3"/>
          <w:sz w:val="21"/>
          <w:szCs w:val="21"/>
          <w:lang w:val="ro-RO" w:eastAsia="ro-RO"/>
        </w:rPr>
        <w:t xml:space="preserve">     + year;</w:t>
      </w:r>
    </w:p>
    <w:p w14:paraId="0AC5EE5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"description"</w:t>
      </w:r>
      <w:r w:rsidRPr="00193E28">
        <w:rPr>
          <w:rFonts w:ascii="Consolas" w:eastAsia="Times New Roman" w:hAnsi="Consolas" w:cs="Times New Roman"/>
          <w:color w:val="DAE3E3"/>
          <w:sz w:val="21"/>
          <w:szCs w:val="21"/>
          <w:lang w:val="ro-RO" w:eastAsia="ro-RO"/>
        </w:rPr>
        <w:t>] = desc;</w:t>
      </w:r>
      <w:r w:rsidRPr="00193E28">
        <w:rPr>
          <w:rFonts w:ascii="Consolas" w:eastAsia="Times New Roman" w:hAnsi="Consolas" w:cs="Times New Roman"/>
          <w:color w:val="7F8C8D"/>
          <w:sz w:val="21"/>
          <w:szCs w:val="21"/>
          <w:lang w:val="ro-RO" w:eastAsia="ro-RO"/>
        </w:rPr>
        <w:t xml:space="preserve">                 // Atribuim descrierea</w:t>
      </w:r>
    </w:p>
    <w:p w14:paraId="6655D8D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doc</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"teamId"</w:t>
      </w:r>
      <w:r w:rsidRPr="00193E28">
        <w:rPr>
          <w:rFonts w:ascii="Consolas" w:eastAsia="Times New Roman" w:hAnsi="Consolas" w:cs="Times New Roman"/>
          <w:color w:val="DAE3E3"/>
          <w:sz w:val="21"/>
          <w:szCs w:val="21"/>
          <w:lang w:val="ro-RO" w:eastAsia="ro-RO"/>
        </w:rPr>
        <w:t>]      = currentTeam;</w:t>
      </w:r>
      <w:r w:rsidRPr="00193E28">
        <w:rPr>
          <w:rFonts w:ascii="Consolas" w:eastAsia="Times New Roman" w:hAnsi="Consolas" w:cs="Times New Roman"/>
          <w:color w:val="7F8C8D"/>
          <w:sz w:val="21"/>
          <w:szCs w:val="21"/>
          <w:lang w:val="ro-RO" w:eastAsia="ro-RO"/>
        </w:rPr>
        <w:t xml:space="preserve">          // Echipa curentă</w:t>
      </w:r>
    </w:p>
    <w:p w14:paraId="066BE03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sendNotify</w:t>
      </w:r>
      <w:r w:rsidRPr="00193E28">
        <w:rPr>
          <w:rFonts w:ascii="Consolas" w:eastAsia="Times New Roman" w:hAnsi="Consolas" w:cs="Times New Roman"/>
          <w:color w:val="DAE3E3"/>
          <w:sz w:val="21"/>
          <w:szCs w:val="21"/>
          <w:lang w:val="ro-RO" w:eastAsia="ro-RO"/>
        </w:rPr>
        <w:t>(doc);</w:t>
      </w:r>
      <w:r w:rsidRPr="00193E28">
        <w:rPr>
          <w:rFonts w:ascii="Consolas" w:eastAsia="Times New Roman" w:hAnsi="Consolas" w:cs="Times New Roman"/>
          <w:color w:val="7F8C8D"/>
          <w:sz w:val="21"/>
          <w:szCs w:val="21"/>
          <w:lang w:val="ro-RO" w:eastAsia="ro-RO"/>
        </w:rPr>
        <w:t xml:space="preserve">                           // Trimitem JSON-ul final</w:t>
      </w:r>
    </w:p>
    <w:p w14:paraId="73861F8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7B73A38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1E55621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http</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end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Închide conexiunea HTTP</w:t>
      </w:r>
    </w:p>
    <w:p w14:paraId="4C9FC89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28DE4AD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72E96CE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BLE callback: queue the request, return immediately ---</w:t>
      </w:r>
    </w:p>
    <w:p w14:paraId="000485A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class</w:t>
      </w:r>
      <w:r w:rsidRPr="00193E28">
        <w:rPr>
          <w:rFonts w:ascii="Consolas" w:eastAsia="Times New Roman" w:hAnsi="Consolas" w:cs="Times New Roman"/>
          <w:color w:val="DAE3E3"/>
          <w:sz w:val="21"/>
          <w:szCs w:val="21"/>
          <w:lang w:val="ro-RO" w:eastAsia="ro-RO"/>
        </w:rPr>
        <w:t xml:space="preserve"> CB : </w:t>
      </w:r>
      <w:r w:rsidRPr="00193E28">
        <w:rPr>
          <w:rFonts w:ascii="Consolas" w:eastAsia="Times New Roman" w:hAnsi="Consolas" w:cs="Times New Roman"/>
          <w:color w:val="0CA1A6"/>
          <w:sz w:val="21"/>
          <w:szCs w:val="21"/>
          <w:lang w:val="ro-RO" w:eastAsia="ro-RO"/>
        </w:rPr>
        <w:t>public</w:t>
      </w:r>
      <w:r w:rsidRPr="00193E28">
        <w:rPr>
          <w:rFonts w:ascii="Consolas" w:eastAsia="Times New Roman" w:hAnsi="Consolas" w:cs="Times New Roman"/>
          <w:color w:val="DAE3E3"/>
          <w:sz w:val="21"/>
          <w:szCs w:val="21"/>
          <w:lang w:val="ro-RO" w:eastAsia="ro-RO"/>
        </w:rPr>
        <w:t xml:space="preserve"> BLECharacteristicCallbacks {</w:t>
      </w:r>
    </w:p>
    <w:p w14:paraId="488760E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onWrite</w:t>
      </w:r>
      <w:r w:rsidRPr="00193E28">
        <w:rPr>
          <w:rFonts w:ascii="Consolas" w:eastAsia="Times New Roman" w:hAnsi="Consolas" w:cs="Times New Roman"/>
          <w:color w:val="DAE3E3"/>
          <w:sz w:val="21"/>
          <w:szCs w:val="21"/>
          <w:lang w:val="ro-RO" w:eastAsia="ro-RO"/>
        </w:rPr>
        <w:t>(BLECharacteristic</w:t>
      </w:r>
      <w:r w:rsidRPr="00193E28">
        <w:rPr>
          <w:rFonts w:ascii="Consolas" w:eastAsia="Times New Roman" w:hAnsi="Consolas" w:cs="Times New Roman"/>
          <w:color w:val="0CA1A6"/>
          <w:sz w:val="21"/>
          <w:szCs w:val="21"/>
          <w:lang w:val="ro-RO" w:eastAsia="ro-RO"/>
        </w:rPr>
        <w:t>*</w:t>
      </w:r>
      <w:r w:rsidRPr="00193E28">
        <w:rPr>
          <w:rFonts w:ascii="Consolas" w:eastAsia="Times New Roman" w:hAnsi="Consolas" w:cs="Times New Roman"/>
          <w:color w:val="DAE3E3"/>
          <w:sz w:val="21"/>
          <w:szCs w:val="21"/>
          <w:lang w:val="ro-RO" w:eastAsia="ro-RO"/>
        </w:rPr>
        <w:t xml:space="preserve"> c) </w:t>
      </w:r>
      <w:r w:rsidRPr="00193E28">
        <w:rPr>
          <w:rFonts w:ascii="Consolas" w:eastAsia="Times New Roman" w:hAnsi="Consolas" w:cs="Times New Roman"/>
          <w:color w:val="0CA1A6"/>
          <w:sz w:val="21"/>
          <w:szCs w:val="21"/>
          <w:lang w:val="ro-RO" w:eastAsia="ro-RO"/>
        </w:rPr>
        <w:t>override</w:t>
      </w:r>
      <w:r w:rsidRPr="00193E28">
        <w:rPr>
          <w:rFonts w:ascii="Consolas" w:eastAsia="Times New Roman" w:hAnsi="Consolas" w:cs="Times New Roman"/>
          <w:color w:val="DAE3E3"/>
          <w:sz w:val="21"/>
          <w:szCs w:val="21"/>
          <w:lang w:val="ro-RO" w:eastAsia="ro-RO"/>
        </w:rPr>
        <w:t xml:space="preserve"> {</w:t>
      </w:r>
    </w:p>
    <w:p w14:paraId="0C9D81F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s = </w:t>
      </w:r>
      <w:r w:rsidRPr="00193E28">
        <w:rPr>
          <w:rFonts w:ascii="Consolas" w:eastAsia="Times New Roman" w:hAnsi="Consolas" w:cs="Times New Roman"/>
          <w:color w:val="F39C12"/>
          <w:sz w:val="21"/>
          <w:szCs w:val="21"/>
          <w:lang w:val="ro-RO" w:eastAsia="ro-RO"/>
        </w:rPr>
        <w:t>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getValue</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Textul JSON trimis de telefon</w:t>
      </w:r>
    </w:p>
    <w:p w14:paraId="118EE43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StaticJsonDocument&lt;</w:t>
      </w:r>
      <w:r w:rsidRPr="00193E28">
        <w:rPr>
          <w:rFonts w:ascii="Consolas" w:eastAsia="Times New Roman" w:hAnsi="Consolas" w:cs="Times New Roman"/>
          <w:color w:val="7FCBCD"/>
          <w:sz w:val="21"/>
          <w:szCs w:val="21"/>
          <w:lang w:val="ro-RO" w:eastAsia="ro-RO"/>
        </w:rPr>
        <w:t>1024</w:t>
      </w:r>
      <w:r w:rsidRPr="00193E28">
        <w:rPr>
          <w:rFonts w:ascii="Consolas" w:eastAsia="Times New Roman" w:hAnsi="Consolas" w:cs="Times New Roman"/>
          <w:color w:val="DAE3E3"/>
          <w:sz w:val="21"/>
          <w:szCs w:val="21"/>
          <w:lang w:val="ro-RO" w:eastAsia="ro-RO"/>
        </w:rPr>
        <w:t>&gt; r;</w:t>
      </w:r>
      <w:r w:rsidRPr="00193E28">
        <w:rPr>
          <w:rFonts w:ascii="Consolas" w:eastAsia="Times New Roman" w:hAnsi="Consolas" w:cs="Times New Roman"/>
          <w:color w:val="7F8C8D"/>
          <w:sz w:val="21"/>
          <w:szCs w:val="21"/>
          <w:lang w:val="ro-RO" w:eastAsia="ro-RO"/>
        </w:rPr>
        <w:t xml:space="preserve">                  // Document pentru parsare</w:t>
      </w:r>
    </w:p>
    <w:p w14:paraId="31D556B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deserializeJson</w:t>
      </w:r>
      <w:r w:rsidRPr="00193E28">
        <w:rPr>
          <w:rFonts w:ascii="Consolas" w:eastAsia="Times New Roman" w:hAnsi="Consolas" w:cs="Times New Roman"/>
          <w:color w:val="DAE3E3"/>
          <w:sz w:val="21"/>
          <w:szCs w:val="21"/>
          <w:lang w:val="ro-RO" w:eastAsia="ro-RO"/>
        </w:rPr>
        <w:t>(r, s)) {</w:t>
      </w:r>
      <w:r w:rsidRPr="00193E28">
        <w:rPr>
          <w:rFonts w:ascii="Consolas" w:eastAsia="Times New Roman" w:hAnsi="Consolas" w:cs="Times New Roman"/>
          <w:color w:val="7F8C8D"/>
          <w:sz w:val="21"/>
          <w:szCs w:val="21"/>
          <w:lang w:val="ro-RO" w:eastAsia="ro-RO"/>
        </w:rPr>
        <w:t xml:space="preserve">                // Deserializam textul JSON</w:t>
      </w:r>
    </w:p>
    <w:p w14:paraId="606C6A5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String a = </w:t>
      </w:r>
      <w:r w:rsidRPr="00193E28">
        <w:rPr>
          <w:rFonts w:ascii="Consolas" w:eastAsia="Times New Roman" w:hAnsi="Consolas" w:cs="Times New Roman"/>
          <w:color w:val="F39C12"/>
          <w:sz w:val="21"/>
          <w:szCs w:val="21"/>
          <w:lang w:val="ro-RO" w:eastAsia="ro-RO"/>
        </w:rPr>
        <w: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"action"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&lt;String&gt;();</w:t>
      </w:r>
      <w:r w:rsidRPr="00193E28">
        <w:rPr>
          <w:rFonts w:ascii="Consolas" w:eastAsia="Times New Roman" w:hAnsi="Consolas" w:cs="Times New Roman"/>
          <w:color w:val="7F8C8D"/>
          <w:sz w:val="21"/>
          <w:szCs w:val="21"/>
          <w:lang w:val="ro-RO" w:eastAsia="ro-RO"/>
        </w:rPr>
        <w:t xml:space="preserve">       // Extragem câmpul "action"</w:t>
      </w:r>
    </w:p>
    <w:p w14:paraId="3A379C5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Alegem handler-ul potrivit în funcție de valoarea acțiunii</w:t>
      </w:r>
    </w:p>
    <w:p w14:paraId="0275733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(a == </w:t>
      </w:r>
      <w:r w:rsidRPr="00193E28">
        <w:rPr>
          <w:rFonts w:ascii="Consolas" w:eastAsia="Times New Roman" w:hAnsi="Consolas" w:cs="Times New Roman"/>
          <w:color w:val="7FCBCD"/>
          <w:sz w:val="21"/>
          <w:szCs w:val="21"/>
          <w:lang w:val="ro-RO" w:eastAsia="ro-RO"/>
        </w:rPr>
        <w:t>"getNetworks"</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queueRequest</w:t>
      </w:r>
      <w:r w:rsidRPr="00193E28">
        <w:rPr>
          <w:rFonts w:ascii="Consolas" w:eastAsia="Times New Roman" w:hAnsi="Consolas" w:cs="Times New Roman"/>
          <w:color w:val="DAE3E3"/>
          <w:sz w:val="21"/>
          <w:szCs w:val="21"/>
          <w:lang w:val="ro-RO" w:eastAsia="ro-RO"/>
        </w:rPr>
        <w:t>(GET_NET,    </w:t>
      </w:r>
      <w:r w:rsidRPr="00193E28">
        <w:rPr>
          <w:rFonts w:ascii="Consolas" w:eastAsia="Times New Roman" w:hAnsi="Consolas" w:cs="Times New Roman"/>
          <w:color w:val="F39C12"/>
          <w:sz w:val="21"/>
          <w:szCs w:val="21"/>
          <w:lang w:val="ro-RO" w:eastAsia="ro-RO"/>
        </w:rPr>
        <w: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"teamId"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&lt;String&gt;());</w:t>
      </w:r>
    </w:p>
    <w:p w14:paraId="6ED12AD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else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(a == </w:t>
      </w:r>
      <w:r w:rsidRPr="00193E28">
        <w:rPr>
          <w:rFonts w:ascii="Consolas" w:eastAsia="Times New Roman" w:hAnsi="Consolas" w:cs="Times New Roman"/>
          <w:color w:val="7FCBCD"/>
          <w:sz w:val="21"/>
          <w:szCs w:val="21"/>
          <w:lang w:val="ro-RO" w:eastAsia="ro-RO"/>
        </w:rPr>
        <w:t>"connect"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queueRequest</w:t>
      </w:r>
      <w:r w:rsidRPr="00193E28">
        <w:rPr>
          <w:rFonts w:ascii="Consolas" w:eastAsia="Times New Roman" w:hAnsi="Consolas" w:cs="Times New Roman"/>
          <w:color w:val="DAE3E3"/>
          <w:sz w:val="21"/>
          <w:szCs w:val="21"/>
          <w:lang w:val="ro-RO" w:eastAsia="ro-RO"/>
        </w:rPr>
        <w:t>(CONNECT,    </w:t>
      </w:r>
      <w:r w:rsidRPr="00193E28">
        <w:rPr>
          <w:rFonts w:ascii="Consolas" w:eastAsia="Times New Roman" w:hAnsi="Consolas" w:cs="Times New Roman"/>
          <w:color w:val="F39C12"/>
          <w:sz w:val="21"/>
          <w:szCs w:val="21"/>
          <w:lang w:val="ro-RO" w:eastAsia="ro-RO"/>
        </w:rPr>
        <w: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"ssid"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 xml:space="preserve">&lt;String&gt;(), </w:t>
      </w:r>
      <w:r w:rsidRPr="00193E28">
        <w:rPr>
          <w:rFonts w:ascii="Consolas" w:eastAsia="Times New Roman" w:hAnsi="Consolas" w:cs="Times New Roman"/>
          <w:color w:val="F39C12"/>
          <w:sz w:val="21"/>
          <w:szCs w:val="21"/>
          <w:lang w:val="ro-RO" w:eastAsia="ro-RO"/>
        </w:rPr>
        <w: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"password"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&lt;String&gt;());</w:t>
      </w:r>
    </w:p>
    <w:p w14:paraId="6965669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else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(a == </w:t>
      </w:r>
      <w:r w:rsidRPr="00193E28">
        <w:rPr>
          <w:rFonts w:ascii="Consolas" w:eastAsia="Times New Roman" w:hAnsi="Consolas" w:cs="Times New Roman"/>
          <w:color w:val="7FCBCD"/>
          <w:sz w:val="21"/>
          <w:szCs w:val="21"/>
          <w:lang w:val="ro-RO" w:eastAsia="ro-RO"/>
        </w:rPr>
        <w:t>"getData"</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queueRequest</w:t>
      </w:r>
      <w:r w:rsidRPr="00193E28">
        <w:rPr>
          <w:rFonts w:ascii="Consolas" w:eastAsia="Times New Roman" w:hAnsi="Consolas" w:cs="Times New Roman"/>
          <w:color w:val="DAE3E3"/>
          <w:sz w:val="21"/>
          <w:szCs w:val="21"/>
          <w:lang w:val="ro-RO" w:eastAsia="ro-RO"/>
        </w:rPr>
        <w:t>(GET_DATA);</w:t>
      </w:r>
    </w:p>
    <w:p w14:paraId="721E137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else</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if</w:t>
      </w:r>
      <w:r w:rsidRPr="00193E28">
        <w:rPr>
          <w:rFonts w:ascii="Consolas" w:eastAsia="Times New Roman" w:hAnsi="Consolas" w:cs="Times New Roman"/>
          <w:color w:val="DAE3E3"/>
          <w:sz w:val="21"/>
          <w:szCs w:val="21"/>
          <w:lang w:val="ro-RO" w:eastAsia="ro-RO"/>
        </w:rPr>
        <w:t xml:space="preserve"> (a == </w:t>
      </w:r>
      <w:r w:rsidRPr="00193E28">
        <w:rPr>
          <w:rFonts w:ascii="Consolas" w:eastAsia="Times New Roman" w:hAnsi="Consolas" w:cs="Times New Roman"/>
          <w:color w:val="7FCBCD"/>
          <w:sz w:val="21"/>
          <w:szCs w:val="21"/>
          <w:lang w:val="ro-RO" w:eastAsia="ro-RO"/>
        </w:rPr>
        <w:t>"getDetails"</w:t>
      </w:r>
      <w:r w:rsidRPr="00193E28">
        <w:rPr>
          <w:rFonts w:ascii="Consolas" w:eastAsia="Times New Roman" w:hAnsi="Consolas" w:cs="Times New Roman"/>
          <w:color w:val="DAE3E3"/>
          <w:sz w:val="21"/>
          <w:szCs w:val="21"/>
          <w:lang w:val="ro-RO" w:eastAsia="ro-RO"/>
        </w:rPr>
        <w:t>)  </w:t>
      </w:r>
      <w:r w:rsidRPr="00193E28">
        <w:rPr>
          <w:rFonts w:ascii="Consolas" w:eastAsia="Times New Roman" w:hAnsi="Consolas" w:cs="Times New Roman"/>
          <w:color w:val="F39C12"/>
          <w:sz w:val="21"/>
          <w:szCs w:val="21"/>
          <w:lang w:val="ro-RO" w:eastAsia="ro-RO"/>
        </w:rPr>
        <w:t>queueRequest</w:t>
      </w:r>
      <w:r w:rsidRPr="00193E28">
        <w:rPr>
          <w:rFonts w:ascii="Consolas" w:eastAsia="Times New Roman" w:hAnsi="Consolas" w:cs="Times New Roman"/>
          <w:color w:val="DAE3E3"/>
          <w:sz w:val="21"/>
          <w:szCs w:val="21"/>
          <w:lang w:val="ro-RO" w:eastAsia="ro-RO"/>
        </w:rPr>
        <w:t xml:space="preserve">(GET_DETAILS, </w:t>
      </w:r>
      <w:r w:rsidRPr="00193E28">
        <w:rPr>
          <w:rFonts w:ascii="Consolas" w:eastAsia="Times New Roman" w:hAnsi="Consolas" w:cs="Times New Roman"/>
          <w:color w:val="F39C12"/>
          <w:sz w:val="21"/>
          <w:szCs w:val="21"/>
          <w:lang w:val="ro-RO" w:eastAsia="ro-RO"/>
        </w:rPr>
        <w:t>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"id"</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as</w:t>
      </w:r>
      <w:r w:rsidRPr="00193E28">
        <w:rPr>
          <w:rFonts w:ascii="Consolas" w:eastAsia="Times New Roman" w:hAnsi="Consolas" w:cs="Times New Roman"/>
          <w:color w:val="DAE3E3"/>
          <w:sz w:val="21"/>
          <w:szCs w:val="21"/>
          <w:lang w:val="ro-RO" w:eastAsia="ro-RO"/>
        </w:rPr>
        <w:t>&lt;String&gt;());</w:t>
      </w:r>
    </w:p>
    <w:p w14:paraId="06DD76D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7924584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025BEE5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1BD3695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187CA0A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Setup &amp; loop ---</w:t>
      </w:r>
    </w:p>
    <w:p w14:paraId="002CB936"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setup</w:t>
      </w:r>
      <w:r w:rsidRPr="00193E28">
        <w:rPr>
          <w:rFonts w:ascii="Consolas" w:eastAsia="Times New Roman" w:hAnsi="Consolas" w:cs="Times New Roman"/>
          <w:color w:val="DAE3E3"/>
          <w:sz w:val="21"/>
          <w:szCs w:val="21"/>
          <w:lang w:val="ro-RO" w:eastAsia="ro-RO"/>
        </w:rPr>
        <w:t>() {</w:t>
      </w:r>
    </w:p>
    <w:p w14:paraId="4EC9EE1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Serial</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begin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115200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Începem comunicarea prin portul serial</w:t>
      </w:r>
    </w:p>
    <w:p w14:paraId="33C0896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WiFi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mode</w:t>
      </w:r>
      <w:r w:rsidRPr="00193E28">
        <w:rPr>
          <w:rFonts w:ascii="Consolas" w:eastAsia="Times New Roman" w:hAnsi="Consolas" w:cs="Times New Roman"/>
          <w:color w:val="DAE3E3"/>
          <w:sz w:val="21"/>
          <w:szCs w:val="21"/>
          <w:lang w:val="ro-RO" w:eastAsia="ro-RO"/>
        </w:rPr>
        <w:t>(WIFI_STA);</w:t>
      </w:r>
      <w:r w:rsidRPr="00193E28">
        <w:rPr>
          <w:rFonts w:ascii="Consolas" w:eastAsia="Times New Roman" w:hAnsi="Consolas" w:cs="Times New Roman"/>
          <w:color w:val="7F8C8D"/>
          <w:sz w:val="21"/>
          <w:szCs w:val="21"/>
          <w:lang w:val="ro-RO" w:eastAsia="ro-RO"/>
        </w:rPr>
        <w:t xml:space="preserve">                          // Setăm ESP32 ca stație Wi-Fi</w:t>
      </w:r>
    </w:p>
    <w:p w14:paraId="7C65205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4E96B29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lastRenderedPageBreak/>
        <w:t>  BLEDevice::</w:t>
      </w:r>
      <w:r w:rsidRPr="00193E28">
        <w:rPr>
          <w:rFonts w:ascii="Consolas" w:eastAsia="Times New Roman" w:hAnsi="Consolas" w:cs="Times New Roman"/>
          <w:color w:val="F39C12"/>
          <w:sz w:val="21"/>
          <w:szCs w:val="21"/>
          <w:lang w:val="ro-RO" w:eastAsia="ro-RO"/>
        </w:rPr>
        <w:t>init</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"ESP32-BoardGameAPI"</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Inițializăm BLE cu numele device-ului</w:t>
      </w:r>
    </w:p>
    <w:p w14:paraId="064D8CB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BLEServer*  srv = BLEDevice::</w:t>
      </w:r>
      <w:r w:rsidRPr="00193E28">
        <w:rPr>
          <w:rFonts w:ascii="Consolas" w:eastAsia="Times New Roman" w:hAnsi="Consolas" w:cs="Times New Roman"/>
          <w:color w:val="F39C12"/>
          <w:sz w:val="21"/>
          <w:szCs w:val="21"/>
          <w:lang w:val="ro-RO" w:eastAsia="ro-RO"/>
        </w:rPr>
        <w:t>createServer</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Creăm un server BLE</w:t>
      </w:r>
    </w:p>
    <w:p w14:paraId="681D189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BLEService* svc = </w:t>
      </w:r>
      <w:r w:rsidRPr="00193E28">
        <w:rPr>
          <w:rFonts w:ascii="Consolas" w:eastAsia="Times New Roman" w:hAnsi="Consolas" w:cs="Times New Roman"/>
          <w:color w:val="F39C12"/>
          <w:sz w:val="21"/>
          <w:szCs w:val="21"/>
          <w:lang w:val="ro-RO" w:eastAsia="ro-RO"/>
        </w:rPr>
        <w:t>srv</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createService</w:t>
      </w:r>
      <w:r w:rsidRPr="00193E28">
        <w:rPr>
          <w:rFonts w:ascii="Consolas" w:eastAsia="Times New Roman" w:hAnsi="Consolas" w:cs="Times New Roman"/>
          <w:color w:val="DAE3E3"/>
          <w:sz w:val="21"/>
          <w:szCs w:val="21"/>
          <w:lang w:val="ro-RO" w:eastAsia="ro-RO"/>
        </w:rPr>
        <w:t>(SERVICE_UUID);</w:t>
      </w:r>
      <w:r w:rsidRPr="00193E28">
        <w:rPr>
          <w:rFonts w:ascii="Consolas" w:eastAsia="Times New Roman" w:hAnsi="Consolas" w:cs="Times New Roman"/>
          <w:color w:val="7F8C8D"/>
          <w:sz w:val="21"/>
          <w:szCs w:val="21"/>
          <w:lang w:val="ro-RO" w:eastAsia="ro-RO"/>
        </w:rPr>
        <w:t xml:space="preserve"> // Adăugăm serviciul GATT cu UUID-ul definit</w:t>
      </w:r>
    </w:p>
    <w:p w14:paraId="3F45EC5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7889A7D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Cream caracteristica cu permisiuni de citire, scriere și notificare</w:t>
      </w:r>
    </w:p>
    <w:p w14:paraId="53F9C1B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pCharacteristic = </w:t>
      </w:r>
      <w:r w:rsidRPr="00193E28">
        <w:rPr>
          <w:rFonts w:ascii="Consolas" w:eastAsia="Times New Roman" w:hAnsi="Consolas" w:cs="Times New Roman"/>
          <w:color w:val="F39C12"/>
          <w:sz w:val="21"/>
          <w:szCs w:val="21"/>
          <w:lang w:val="ro-RO" w:eastAsia="ro-RO"/>
        </w:rPr>
        <w:t>svc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createCharacteristic</w:t>
      </w:r>
      <w:r w:rsidRPr="00193E28">
        <w:rPr>
          <w:rFonts w:ascii="Consolas" w:eastAsia="Times New Roman" w:hAnsi="Consolas" w:cs="Times New Roman"/>
          <w:color w:val="DAE3E3"/>
          <w:sz w:val="21"/>
          <w:szCs w:val="21"/>
          <w:lang w:val="ro-RO" w:eastAsia="ro-RO"/>
        </w:rPr>
        <w:t>(</w:t>
      </w:r>
    </w:p>
    <w:p w14:paraId="2F889F9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CHARACTERISTIC_UUID,</w:t>
      </w:r>
    </w:p>
    <w:p w14:paraId="275FE44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BLECharacteristic::PROPERTY_READ  |</w:t>
      </w:r>
    </w:p>
    <w:p w14:paraId="24C4A7D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BLECharacteristic::PROPERTY_WRITE |</w:t>
      </w:r>
    </w:p>
    <w:p w14:paraId="2767EA9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BLECharacteristic::PROPERTY_NOTIFY</w:t>
      </w:r>
    </w:p>
    <w:p w14:paraId="589EF2D3"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64D6784B"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pCharacteristic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addDescriptor</w:t>
      </w:r>
      <w:r w:rsidRPr="00193E28">
        <w:rPr>
          <w:rFonts w:ascii="Consolas" w:eastAsia="Times New Roman" w:hAnsi="Consolas" w:cs="Times New Roman"/>
          <w:color w:val="DAE3E3"/>
          <w:sz w:val="21"/>
          <w:szCs w:val="21"/>
          <w:lang w:val="ro-RO" w:eastAsia="ro-RO"/>
        </w:rPr>
        <w:t xml:space="preserve">(new </w:t>
      </w:r>
      <w:r w:rsidRPr="00193E28">
        <w:rPr>
          <w:rFonts w:ascii="Consolas" w:eastAsia="Times New Roman" w:hAnsi="Consolas" w:cs="Times New Roman"/>
          <w:color w:val="F39C12"/>
          <w:sz w:val="21"/>
          <w:szCs w:val="21"/>
          <w:lang w:val="ro-RO" w:eastAsia="ro-RO"/>
        </w:rPr>
        <w:t>BLE2902</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Adăugăm descriptorul necesar pentru notify</w:t>
      </w:r>
    </w:p>
    <w:p w14:paraId="12D1C7D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pCharacteristic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setCallbacks</w:t>
      </w:r>
      <w:r w:rsidRPr="00193E28">
        <w:rPr>
          <w:rFonts w:ascii="Consolas" w:eastAsia="Times New Roman" w:hAnsi="Consolas" w:cs="Times New Roman"/>
          <w:color w:val="DAE3E3"/>
          <w:sz w:val="21"/>
          <w:szCs w:val="21"/>
          <w:lang w:val="ro-RO" w:eastAsia="ro-RO"/>
        </w:rPr>
        <w:t xml:space="preserve">(new </w:t>
      </w:r>
      <w:r w:rsidRPr="00193E28">
        <w:rPr>
          <w:rFonts w:ascii="Consolas" w:eastAsia="Times New Roman" w:hAnsi="Consolas" w:cs="Times New Roman"/>
          <w:color w:val="F39C12"/>
          <w:sz w:val="21"/>
          <w:szCs w:val="21"/>
          <w:lang w:val="ro-RO" w:eastAsia="ro-RO"/>
        </w:rPr>
        <w:t>CB</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Setăm callback-ul pentru scriere</w:t>
      </w:r>
    </w:p>
    <w:p w14:paraId="14EB45F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20E8C31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svc</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start</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Pornim serviciul BLE</w:t>
      </w:r>
    </w:p>
    <w:p w14:paraId="1C9039F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BLEDevice::</w:t>
      </w:r>
      <w:r w:rsidRPr="00193E28">
        <w:rPr>
          <w:rFonts w:ascii="Consolas" w:eastAsia="Times New Roman" w:hAnsi="Consolas" w:cs="Times New Roman"/>
          <w:color w:val="F39C12"/>
          <w:sz w:val="21"/>
          <w:szCs w:val="21"/>
          <w:lang w:val="ro-RO" w:eastAsia="ro-RO"/>
        </w:rPr>
        <w:t>getAdvertising</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addServiceUUID</w:t>
      </w:r>
      <w:r w:rsidRPr="00193E28">
        <w:rPr>
          <w:rFonts w:ascii="Consolas" w:eastAsia="Times New Roman" w:hAnsi="Consolas" w:cs="Times New Roman"/>
          <w:color w:val="DAE3E3"/>
          <w:sz w:val="21"/>
          <w:szCs w:val="21"/>
          <w:lang w:val="ro-RO" w:eastAsia="ro-RO"/>
        </w:rPr>
        <w:t>(SERVICE_UUID);</w:t>
      </w:r>
      <w:r w:rsidRPr="00193E28">
        <w:rPr>
          <w:rFonts w:ascii="Consolas" w:eastAsia="Times New Roman" w:hAnsi="Consolas" w:cs="Times New Roman"/>
          <w:color w:val="7F8C8D"/>
          <w:sz w:val="21"/>
          <w:szCs w:val="21"/>
          <w:lang w:val="ro-RO" w:eastAsia="ro-RO"/>
        </w:rPr>
        <w:t xml:space="preserve"> // Facem advertising</w:t>
      </w:r>
    </w:p>
    <w:p w14:paraId="640BB96D"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BLEDevice::</w:t>
      </w:r>
      <w:r w:rsidRPr="00193E28">
        <w:rPr>
          <w:rFonts w:ascii="Consolas" w:eastAsia="Times New Roman" w:hAnsi="Consolas" w:cs="Times New Roman"/>
          <w:color w:val="F39C12"/>
          <w:sz w:val="21"/>
          <w:szCs w:val="21"/>
          <w:lang w:val="ro-RO" w:eastAsia="ro-RO"/>
        </w:rPr>
        <w:t>getAdvertising</w:t>
      </w:r>
      <w:r w:rsidRPr="00193E28">
        <w:rPr>
          <w:rFonts w:ascii="Consolas" w:eastAsia="Times New Roman" w:hAnsi="Consolas" w:cs="Times New Roman"/>
          <w:color w:val="DAE3E3"/>
          <w:sz w:val="21"/>
          <w:szCs w:val="21"/>
          <w:lang w:val="ro-RO" w:eastAsia="ro-RO"/>
        </w:rPr>
        <w:t>()-&gt;</w:t>
      </w:r>
      <w:r w:rsidRPr="00193E28">
        <w:rPr>
          <w:rFonts w:ascii="Consolas" w:eastAsia="Times New Roman" w:hAnsi="Consolas" w:cs="Times New Roman"/>
          <w:color w:val="F39C12"/>
          <w:sz w:val="21"/>
          <w:szCs w:val="21"/>
          <w:lang w:val="ro-RO" w:eastAsia="ro-RO"/>
        </w:rPr>
        <w:t>start</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Începem advertising-ul</w:t>
      </w:r>
    </w:p>
    <w:p w14:paraId="30D5738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07BCB45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Serial</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println</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"BLE ready"</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Afișăm mesaj de stare</w:t>
      </w:r>
    </w:p>
    <w:p w14:paraId="6D603CD5"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200AAA8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543D7761"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0CA1A6"/>
          <w:sz w:val="21"/>
          <w:szCs w:val="21"/>
          <w:lang w:val="ro-RO" w:eastAsia="ro-RO"/>
        </w:rPr>
        <w:t>void</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loop</w:t>
      </w:r>
      <w:r w:rsidRPr="00193E28">
        <w:rPr>
          <w:rFonts w:ascii="Consolas" w:eastAsia="Times New Roman" w:hAnsi="Consolas" w:cs="Times New Roman"/>
          <w:color w:val="DAE3E3"/>
          <w:sz w:val="21"/>
          <w:szCs w:val="21"/>
          <w:lang w:val="ro-RO" w:eastAsia="ro-RO"/>
        </w:rPr>
        <w:t>() {</w:t>
      </w:r>
    </w:p>
    <w:p w14:paraId="551998C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7F8C8D"/>
          <w:sz w:val="21"/>
          <w:szCs w:val="21"/>
          <w:lang w:val="ro-RO" w:eastAsia="ro-RO"/>
        </w:rPr>
        <w:t>  // Verificăm ce cerere e în coadă și apelăm handler-ul respectiv</w:t>
      </w:r>
    </w:p>
    <w:p w14:paraId="5206201E"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switch</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action</w:t>
      </w:r>
      <w:r w:rsidRPr="00193E28">
        <w:rPr>
          <w:rFonts w:ascii="Consolas" w:eastAsia="Times New Roman" w:hAnsi="Consolas" w:cs="Times New Roman"/>
          <w:color w:val="DAE3E3"/>
          <w:sz w:val="21"/>
          <w:szCs w:val="21"/>
          <w:lang w:val="ro-RO" w:eastAsia="ro-RO"/>
        </w:rPr>
        <w:t>) {</w:t>
      </w:r>
    </w:p>
    <w:p w14:paraId="500B105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case</w:t>
      </w:r>
      <w:r w:rsidRPr="00193E28">
        <w:rPr>
          <w:rFonts w:ascii="Consolas" w:eastAsia="Times New Roman" w:hAnsi="Consolas" w:cs="Times New Roman"/>
          <w:color w:val="DAE3E3"/>
          <w:sz w:val="21"/>
          <w:szCs w:val="21"/>
          <w:lang w:val="ro-RO" w:eastAsia="ro-RO"/>
        </w:rPr>
        <w:t xml:space="preserve"> GET_NET:     </w:t>
      </w:r>
      <w:r w:rsidRPr="00193E28">
        <w:rPr>
          <w:rFonts w:ascii="Consolas" w:eastAsia="Times New Roman" w:hAnsi="Consolas" w:cs="Times New Roman"/>
          <w:color w:val="F39C12"/>
          <w:sz w:val="21"/>
          <w:szCs w:val="21"/>
          <w:lang w:val="ro-RO" w:eastAsia="ro-RO"/>
        </w:rPr>
        <w:t>doGetNetworks</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w:t>
      </w:r>
    </w:p>
    <w:p w14:paraId="537EB398"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case</w:t>
      </w:r>
      <w:r w:rsidRPr="00193E28">
        <w:rPr>
          <w:rFonts w:ascii="Consolas" w:eastAsia="Times New Roman" w:hAnsi="Consolas" w:cs="Times New Roman"/>
          <w:color w:val="DAE3E3"/>
          <w:sz w:val="21"/>
          <w:szCs w:val="21"/>
          <w:lang w:val="ro-RO" w:eastAsia="ro-RO"/>
        </w:rPr>
        <w:t xml:space="preserve"> CONNECT:     </w:t>
      </w:r>
      <w:r w:rsidRPr="00193E28">
        <w:rPr>
          <w:rFonts w:ascii="Consolas" w:eastAsia="Times New Roman" w:hAnsi="Consolas" w:cs="Times New Roman"/>
          <w:color w:val="F39C12"/>
          <w:sz w:val="21"/>
          <w:szCs w:val="21"/>
          <w:lang w:val="ro-RO" w:eastAsia="ro-RO"/>
        </w:rPr>
        <w:t>doConnect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w:t>
      </w:r>
    </w:p>
    <w:p w14:paraId="3EBCADD4"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case</w:t>
      </w:r>
      <w:r w:rsidRPr="00193E28">
        <w:rPr>
          <w:rFonts w:ascii="Consolas" w:eastAsia="Times New Roman" w:hAnsi="Consolas" w:cs="Times New Roman"/>
          <w:color w:val="DAE3E3"/>
          <w:sz w:val="21"/>
          <w:szCs w:val="21"/>
          <w:lang w:val="ro-RO" w:eastAsia="ro-RO"/>
        </w:rPr>
        <w:t xml:space="preserve"> GET_DATA:    </w:t>
      </w:r>
      <w:r w:rsidRPr="00193E28">
        <w:rPr>
          <w:rFonts w:ascii="Consolas" w:eastAsia="Times New Roman" w:hAnsi="Consolas" w:cs="Times New Roman"/>
          <w:color w:val="F39C12"/>
          <w:sz w:val="21"/>
          <w:szCs w:val="21"/>
          <w:lang w:val="ro-RO" w:eastAsia="ro-RO"/>
        </w:rPr>
        <w:t>doGetData</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w:t>
      </w:r>
    </w:p>
    <w:p w14:paraId="67656F29"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case</w:t>
      </w:r>
      <w:r w:rsidRPr="00193E28">
        <w:rPr>
          <w:rFonts w:ascii="Consolas" w:eastAsia="Times New Roman" w:hAnsi="Consolas" w:cs="Times New Roman"/>
          <w:color w:val="DAE3E3"/>
          <w:sz w:val="21"/>
          <w:szCs w:val="21"/>
          <w:lang w:val="ro-RO" w:eastAsia="ro-RO"/>
        </w:rPr>
        <w:t xml:space="preserve"> GET_DETAILS: </w:t>
      </w:r>
      <w:r w:rsidRPr="00193E28">
        <w:rPr>
          <w:rFonts w:ascii="Consolas" w:eastAsia="Times New Roman" w:hAnsi="Consolas" w:cs="Times New Roman"/>
          <w:color w:val="F39C12"/>
          <w:sz w:val="21"/>
          <w:szCs w:val="21"/>
          <w:lang w:val="ro-RO" w:eastAsia="ro-RO"/>
        </w:rPr>
        <w:t>doGetDetails</w:t>
      </w:r>
      <w:r w:rsidRPr="00193E28">
        <w:rPr>
          <w:rFonts w:ascii="Consolas" w:eastAsia="Times New Roman" w:hAnsi="Consolas" w:cs="Times New Roman"/>
          <w:color w:val="DAE3E3"/>
          <w:sz w:val="21"/>
          <w:szCs w:val="21"/>
          <w:lang w:val="ro-RO" w:eastAsia="ro-RO"/>
        </w:rPr>
        <w:t>();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w:t>
      </w:r>
    </w:p>
    <w:p w14:paraId="39666D3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default</w:t>
      </w: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C586C0"/>
          <w:sz w:val="21"/>
          <w:szCs w:val="21"/>
          <w:lang w:val="ro-RO" w:eastAsia="ro-RO"/>
        </w:rPr>
        <w:t>break</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Dacă nu e nicio cerere, nu facem nimic</w:t>
      </w:r>
    </w:p>
    <w:p w14:paraId="29795B82"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w:t>
      </w:r>
    </w:p>
    <w:p w14:paraId="2FB8535C"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pendingReq</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F39C12"/>
          <w:sz w:val="21"/>
          <w:szCs w:val="21"/>
          <w:lang w:val="ro-RO" w:eastAsia="ro-RO"/>
        </w:rPr>
        <w:t>action</w:t>
      </w:r>
      <w:r w:rsidRPr="00193E28">
        <w:rPr>
          <w:rFonts w:ascii="Consolas" w:eastAsia="Times New Roman" w:hAnsi="Consolas" w:cs="Times New Roman"/>
          <w:color w:val="DAE3E3"/>
          <w:sz w:val="21"/>
          <w:szCs w:val="21"/>
          <w:lang w:val="ro-RO" w:eastAsia="ro-RO"/>
        </w:rPr>
        <w:t xml:space="preserve"> = NONE;</w:t>
      </w:r>
      <w:r w:rsidRPr="00193E28">
        <w:rPr>
          <w:rFonts w:ascii="Consolas" w:eastAsia="Times New Roman" w:hAnsi="Consolas" w:cs="Times New Roman"/>
          <w:color w:val="7F8C8D"/>
          <w:sz w:val="21"/>
          <w:szCs w:val="21"/>
          <w:lang w:val="ro-RO" w:eastAsia="ro-RO"/>
        </w:rPr>
        <w:t xml:space="preserve">                 // Resetăm coada după procesare</w:t>
      </w:r>
    </w:p>
    <w:p w14:paraId="4D62AEB0"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 xml:space="preserve">  </w:t>
      </w:r>
      <w:r w:rsidRPr="00193E28">
        <w:rPr>
          <w:rFonts w:ascii="Consolas" w:eastAsia="Times New Roman" w:hAnsi="Consolas" w:cs="Times New Roman"/>
          <w:color w:val="F39C12"/>
          <w:sz w:val="21"/>
          <w:szCs w:val="21"/>
          <w:lang w:val="ro-RO" w:eastAsia="ro-RO"/>
        </w:rPr>
        <w:t>delay</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CBCD"/>
          <w:sz w:val="21"/>
          <w:szCs w:val="21"/>
          <w:lang w:val="ro-RO" w:eastAsia="ro-RO"/>
        </w:rPr>
        <w:t>50</w:t>
      </w:r>
      <w:r w:rsidRPr="00193E28">
        <w:rPr>
          <w:rFonts w:ascii="Consolas" w:eastAsia="Times New Roman" w:hAnsi="Consolas" w:cs="Times New Roman"/>
          <w:color w:val="DAE3E3"/>
          <w:sz w:val="21"/>
          <w:szCs w:val="21"/>
          <w:lang w:val="ro-RO" w:eastAsia="ro-RO"/>
        </w:rPr>
        <w:t>);</w:t>
      </w:r>
      <w:r w:rsidRPr="00193E28">
        <w:rPr>
          <w:rFonts w:ascii="Consolas" w:eastAsia="Times New Roman" w:hAnsi="Consolas" w:cs="Times New Roman"/>
          <w:color w:val="7F8C8D"/>
          <w:sz w:val="21"/>
          <w:szCs w:val="21"/>
          <w:lang w:val="ro-RO" w:eastAsia="ro-RO"/>
        </w:rPr>
        <w:t xml:space="preserve">                                // Mic delay pentru stabilitate</w:t>
      </w:r>
    </w:p>
    <w:p w14:paraId="5DD46D9A"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r w:rsidRPr="00193E28">
        <w:rPr>
          <w:rFonts w:ascii="Consolas" w:eastAsia="Times New Roman" w:hAnsi="Consolas" w:cs="Times New Roman"/>
          <w:color w:val="DAE3E3"/>
          <w:sz w:val="21"/>
          <w:szCs w:val="21"/>
          <w:lang w:val="ro-RO" w:eastAsia="ro-RO"/>
        </w:rPr>
        <w:t>}</w:t>
      </w:r>
    </w:p>
    <w:p w14:paraId="397D9AB7" w14:textId="77777777" w:rsidR="00193E28" w:rsidRPr="00193E28" w:rsidRDefault="00193E28" w:rsidP="00193E28">
      <w:pPr>
        <w:shd w:val="clear" w:color="auto" w:fill="1F272A"/>
        <w:spacing w:after="0" w:line="285" w:lineRule="atLeast"/>
        <w:rPr>
          <w:rFonts w:ascii="Consolas" w:eastAsia="Times New Roman" w:hAnsi="Consolas" w:cs="Times New Roman"/>
          <w:color w:val="DAE3E3"/>
          <w:sz w:val="21"/>
          <w:szCs w:val="21"/>
          <w:lang w:val="ro-RO" w:eastAsia="ro-RO"/>
        </w:rPr>
      </w:pPr>
    </w:p>
    <w:p w14:paraId="5717EED8" w14:textId="54A559D4" w:rsidR="00193E28" w:rsidRPr="00193E28" w:rsidRDefault="00193E28" w:rsidP="00EF5212">
      <w:pPr>
        <w:rPr>
          <w:rFonts w:ascii="Cascadia Code" w:hAnsi="Cascadia Code" w:cs="Cascadia Code"/>
          <w:sz w:val="24"/>
          <w:szCs w:val="24"/>
        </w:rPr>
      </w:pPr>
    </w:p>
    <w:p w14:paraId="6ABBC594" w14:textId="77777777" w:rsidR="003747C1" w:rsidRDefault="003747C1" w:rsidP="003747C1"/>
    <w:p w14:paraId="1E885222" w14:textId="42420045" w:rsidR="00CD3C74" w:rsidRPr="00EF2E56" w:rsidRDefault="003747C1" w:rsidP="003747C1">
      <w:pPr>
        <w:pStyle w:val="Listparagraf"/>
        <w:numPr>
          <w:ilvl w:val="0"/>
          <w:numId w:val="10"/>
        </w:numPr>
        <w:rPr>
          <w:rFonts w:ascii="Times New Roman" w:hAnsi="Times New Roman" w:cs="Times New Roman"/>
          <w:b/>
          <w:bCs/>
          <w:sz w:val="28"/>
          <w:szCs w:val="28"/>
          <w:u w:val="single"/>
        </w:rPr>
      </w:pPr>
      <w:r w:rsidRPr="00EF2E56">
        <w:rPr>
          <w:rFonts w:ascii="Times New Roman" w:hAnsi="Times New Roman" w:cs="Times New Roman"/>
          <w:b/>
          <w:bCs/>
          <w:sz w:val="28"/>
          <w:szCs w:val="28"/>
          <w:u w:val="single"/>
        </w:rPr>
        <w:lastRenderedPageBreak/>
        <w:t>Concluzii</w:t>
      </w:r>
    </w:p>
    <w:p w14:paraId="6F9BE0DF" w14:textId="452A6A10" w:rsidR="00EF2E56" w:rsidRPr="00EF2E56" w:rsidRDefault="00E22FE7" w:rsidP="000910AF">
      <w:pPr>
        <w:spacing w:after="0"/>
        <w:jc w:val="both"/>
        <w:rPr>
          <w:rFonts w:ascii="Times New Roman" w:hAnsi="Times New Roman" w:cs="Times New Roman"/>
          <w:sz w:val="24"/>
          <w:szCs w:val="24"/>
        </w:rPr>
      </w:pPr>
      <w:r w:rsidRPr="00EF2E56">
        <w:rPr>
          <w:rFonts w:ascii="Times New Roman" w:hAnsi="Times New Roman" w:cs="Times New Roman"/>
          <w:sz w:val="24"/>
          <w:szCs w:val="24"/>
        </w:rPr>
        <w:t>Pe parcursul acestui proiect am dobândit competențe esențiale legate de utilizarea modulului ESP32, în special privind comunicarea asincronă prin Bluetooth Low Energy și gestionarea conexiunilor Wi-Fi și a cererilor HTTP. Am înțeles importanța unui design asincron, care a permis evitarea blocărilor și deconectărilor neprevăzute, oferind stabilitate și fluiditate comunicației dintre ESP32 și aplicația mobilă. De asemenea, am fost nevo</w:t>
      </w:r>
      <w:r w:rsidR="003747C1" w:rsidRPr="00EF2E56">
        <w:rPr>
          <w:rFonts w:ascii="Times New Roman" w:hAnsi="Times New Roman" w:cs="Times New Roman"/>
          <w:sz w:val="24"/>
          <w:szCs w:val="24"/>
        </w:rPr>
        <w:t>it</w:t>
      </w:r>
      <w:r w:rsidRPr="00EF2E56">
        <w:rPr>
          <w:rFonts w:ascii="Times New Roman" w:hAnsi="Times New Roman" w:cs="Times New Roman"/>
          <w:sz w:val="24"/>
          <w:szCs w:val="24"/>
        </w:rPr>
        <w:t xml:space="preserve"> să adaptăm mesajele JSON la limitările hardware ale protocolului BLE, impunându-se optimizări și trunchieri pentru a respecta limita standard a MTU de</w:t>
      </w:r>
      <w:r w:rsidR="000910AF">
        <w:rPr>
          <w:rFonts w:ascii="Times New Roman" w:hAnsi="Times New Roman" w:cs="Times New Roman"/>
          <w:sz w:val="24"/>
          <w:szCs w:val="24"/>
        </w:rPr>
        <w:t xml:space="preserve"> </w:t>
      </w:r>
      <w:r w:rsidRPr="00EF2E56">
        <w:rPr>
          <w:rFonts w:ascii="Times New Roman" w:hAnsi="Times New Roman" w:cs="Times New Roman"/>
          <w:sz w:val="24"/>
          <w:szCs w:val="24"/>
        </w:rPr>
        <w:t>aproximati</w:t>
      </w:r>
      <w:r w:rsidR="000910AF">
        <w:rPr>
          <w:rFonts w:ascii="Times New Roman" w:hAnsi="Times New Roman" w:cs="Times New Roman"/>
          <w:sz w:val="24"/>
          <w:szCs w:val="24"/>
        </w:rPr>
        <w:t>v 512 octeti.</w:t>
      </w:r>
      <w:r w:rsidRPr="00EF2E56">
        <w:rPr>
          <w:rFonts w:ascii="Times New Roman" w:hAnsi="Times New Roman" w:cs="Times New Roman"/>
          <w:sz w:val="24"/>
          <w:szCs w:val="24"/>
        </w:rPr>
        <w:br/>
      </w:r>
      <w:r w:rsidRPr="00EF2E56">
        <w:rPr>
          <w:rFonts w:ascii="Times New Roman" w:hAnsi="Times New Roman" w:cs="Times New Roman"/>
          <w:sz w:val="24"/>
          <w:szCs w:val="24"/>
        </w:rPr>
        <w:br/>
        <w:t xml:space="preserve">Prin intermediul bibliotecii ArduinoJson, am explorat diverse tehnici eficiente de serializare și deserializare a datelor, simplificând semnificativ procesul de comunicare și manipulare a informațiilor structurate. În plus, debugging-ul aprofundat cu ajutorul monitorului serial și a logurilor detaliate </w:t>
      </w:r>
      <w:r w:rsidR="00EF2E56" w:rsidRPr="00EF2E56">
        <w:rPr>
          <w:rFonts w:ascii="Times New Roman" w:hAnsi="Times New Roman" w:cs="Times New Roman"/>
          <w:sz w:val="24"/>
          <w:szCs w:val="24"/>
        </w:rPr>
        <w:t>mi-a</w:t>
      </w:r>
      <w:r w:rsidRPr="00EF2E56">
        <w:rPr>
          <w:rFonts w:ascii="Times New Roman" w:hAnsi="Times New Roman" w:cs="Times New Roman"/>
          <w:sz w:val="24"/>
          <w:szCs w:val="24"/>
        </w:rPr>
        <w:t xml:space="preserve"> oferit o perspectivă clară asupra modului în care datele circulă și</w:t>
      </w:r>
      <w:r w:rsidR="00EF2E56" w:rsidRPr="00EF2E56">
        <w:rPr>
          <w:rFonts w:ascii="Times New Roman" w:hAnsi="Times New Roman" w:cs="Times New Roman"/>
          <w:sz w:val="24"/>
          <w:szCs w:val="24"/>
        </w:rPr>
        <w:t xml:space="preserve"> mi-a</w:t>
      </w:r>
      <w:r w:rsidRPr="00EF2E56">
        <w:rPr>
          <w:rFonts w:ascii="Times New Roman" w:hAnsi="Times New Roman" w:cs="Times New Roman"/>
          <w:sz w:val="24"/>
          <w:szCs w:val="24"/>
        </w:rPr>
        <w:t xml:space="preserve"> permis să identificăm rapid și să remedie</w:t>
      </w:r>
      <w:r w:rsidR="00EF2E56" w:rsidRPr="00EF2E56">
        <w:rPr>
          <w:rFonts w:ascii="Times New Roman" w:hAnsi="Times New Roman" w:cs="Times New Roman"/>
          <w:sz w:val="24"/>
          <w:szCs w:val="24"/>
        </w:rPr>
        <w:t>z</w:t>
      </w:r>
      <w:r w:rsidRPr="00EF2E56">
        <w:rPr>
          <w:rFonts w:ascii="Times New Roman" w:hAnsi="Times New Roman" w:cs="Times New Roman"/>
          <w:sz w:val="24"/>
          <w:szCs w:val="24"/>
        </w:rPr>
        <w:t xml:space="preserve"> problemele întâlnite.</w:t>
      </w:r>
      <w:r w:rsidRPr="00EF2E56">
        <w:rPr>
          <w:rFonts w:ascii="Times New Roman" w:hAnsi="Times New Roman" w:cs="Times New Roman"/>
        </w:rPr>
        <w:br/>
      </w:r>
    </w:p>
    <w:p w14:paraId="63BBD0A1" w14:textId="4392BE50" w:rsidR="00CD3C74" w:rsidRPr="00EF2E56" w:rsidRDefault="00EF2E56" w:rsidP="00EF2E56">
      <w:pPr>
        <w:pStyle w:val="Listparagraf"/>
        <w:numPr>
          <w:ilvl w:val="0"/>
          <w:numId w:val="10"/>
        </w:numPr>
        <w:rPr>
          <w:rFonts w:ascii="Times New Roman" w:hAnsi="Times New Roman" w:cs="Times New Roman"/>
          <w:b/>
          <w:bCs/>
          <w:sz w:val="28"/>
          <w:szCs w:val="28"/>
          <w:u w:val="single"/>
        </w:rPr>
      </w:pPr>
      <w:r w:rsidRPr="00EF2E56">
        <w:rPr>
          <w:rFonts w:ascii="Times New Roman" w:hAnsi="Times New Roman" w:cs="Times New Roman"/>
          <w:b/>
          <w:bCs/>
          <w:sz w:val="28"/>
          <w:szCs w:val="28"/>
          <w:u w:val="single"/>
        </w:rPr>
        <w:t>Bibliografie</w:t>
      </w:r>
    </w:p>
    <w:p w14:paraId="1ECF65FB" w14:textId="7127E42B" w:rsidR="00CD3C74" w:rsidRPr="00EF2E56" w:rsidRDefault="00000000" w:rsidP="003747C1">
      <w:pPr>
        <w:rPr>
          <w:rFonts w:ascii="Times New Roman" w:hAnsi="Times New Roman" w:cs="Times New Roman"/>
          <w:sz w:val="24"/>
          <w:szCs w:val="24"/>
        </w:rPr>
      </w:pPr>
      <w:r w:rsidRPr="00EF2E56">
        <w:rPr>
          <w:rFonts w:ascii="Times New Roman" w:hAnsi="Times New Roman" w:cs="Times New Roman"/>
          <w:sz w:val="24"/>
          <w:szCs w:val="24"/>
        </w:rPr>
        <w:t xml:space="preserve">1. P1: Modulul ESP32 </w:t>
      </w:r>
      <w:r w:rsidRPr="00EF2E56">
        <w:rPr>
          <w:rFonts w:ascii="Times New Roman" w:hAnsi="Times New Roman" w:cs="Times New Roman"/>
          <w:sz w:val="24"/>
          <w:szCs w:val="24"/>
        </w:rPr>
        <w:br/>
        <w:t>2. P2: Tipuri de semnale și protocoale de comunicație</w:t>
      </w:r>
      <w:r w:rsidRPr="00EF2E56">
        <w:rPr>
          <w:rFonts w:ascii="Times New Roman" w:hAnsi="Times New Roman" w:cs="Times New Roman"/>
          <w:sz w:val="24"/>
          <w:szCs w:val="24"/>
        </w:rPr>
        <w:br/>
        <w:t>3. P3: Wi-Fi, HTTP, JSON și Bluetooth</w:t>
      </w:r>
      <w:r w:rsidRPr="00EF2E56">
        <w:rPr>
          <w:rFonts w:ascii="Times New Roman" w:hAnsi="Times New Roman" w:cs="Times New Roman"/>
          <w:sz w:val="24"/>
          <w:szCs w:val="24"/>
        </w:rPr>
        <w:br/>
        <w:t>4. ArduinoJson Documentation</w:t>
      </w:r>
    </w:p>
    <w:p w14:paraId="1587FE37" w14:textId="45DFA28B" w:rsidR="00CD3C74" w:rsidRDefault="00CD3C74" w:rsidP="00EF5212"/>
    <w:sectPr w:rsidR="00CD3C74" w:rsidSect="00034616">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354362" w14:textId="77777777" w:rsidR="00A10035" w:rsidRDefault="00A10035" w:rsidP="00EF5212">
      <w:pPr>
        <w:spacing w:after="0" w:line="240" w:lineRule="auto"/>
      </w:pPr>
      <w:r>
        <w:separator/>
      </w:r>
    </w:p>
  </w:endnote>
  <w:endnote w:type="continuationSeparator" w:id="0">
    <w:p w14:paraId="0B49A35F" w14:textId="77777777" w:rsidR="00A10035" w:rsidRDefault="00A10035" w:rsidP="00EF5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Roboto">
    <w:charset w:val="00"/>
    <w:family w:val="auto"/>
    <w:pitch w:val="variable"/>
    <w:sig w:usb0="E0000AFF" w:usb1="5000217F" w:usb2="00000021"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Code">
    <w:panose1 w:val="020B0609020000020004"/>
    <w:charset w:val="00"/>
    <w:family w:val="modern"/>
    <w:pitch w:val="fixed"/>
    <w:sig w:usb0="A1002AFF" w:usb1="C200F9FB" w:usb2="0004002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50BB6" w14:textId="77777777" w:rsidR="00A10035" w:rsidRDefault="00A10035" w:rsidP="00EF5212">
      <w:pPr>
        <w:spacing w:after="0" w:line="240" w:lineRule="auto"/>
      </w:pPr>
      <w:r>
        <w:separator/>
      </w:r>
    </w:p>
  </w:footnote>
  <w:footnote w:type="continuationSeparator" w:id="0">
    <w:p w14:paraId="7D8D40F0" w14:textId="77777777" w:rsidR="00A10035" w:rsidRDefault="00A10035" w:rsidP="00EF52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0C2239" w14:textId="5CD41C16" w:rsidR="00EF5212" w:rsidRDefault="00EF5212">
    <w:pPr>
      <w:pStyle w:val="Antet"/>
    </w:pPr>
    <w:r>
      <w:t>Sava Rareș</w:t>
    </w:r>
  </w:p>
  <w:p w14:paraId="37088FAB" w14:textId="37D1741C" w:rsidR="00EF5212" w:rsidRDefault="00EF5212">
    <w:pPr>
      <w:pStyle w:val="Antet"/>
    </w:pPr>
    <w:r>
      <w:t>431A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numerotat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numerotat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umarcatori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umarcatori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erotat"/>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cumarcatori"/>
      <w:lvlText w:val=""/>
      <w:lvlJc w:val="left"/>
      <w:pPr>
        <w:tabs>
          <w:tab w:val="num" w:pos="360"/>
        </w:tabs>
        <w:ind w:left="360" w:hanging="360"/>
      </w:pPr>
      <w:rPr>
        <w:rFonts w:ascii="Symbol" w:hAnsi="Symbol" w:hint="default"/>
      </w:rPr>
    </w:lvl>
  </w:abstractNum>
  <w:abstractNum w:abstractNumId="9" w15:restartNumberingAfterBreak="0">
    <w:nsid w:val="1EFC6158"/>
    <w:multiLevelType w:val="hybridMultilevel"/>
    <w:tmpl w:val="254ACA36"/>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2140683755">
    <w:abstractNumId w:val="8"/>
  </w:num>
  <w:num w:numId="2" w16cid:durableId="710616165">
    <w:abstractNumId w:val="6"/>
  </w:num>
  <w:num w:numId="3" w16cid:durableId="1342510143">
    <w:abstractNumId w:val="5"/>
  </w:num>
  <w:num w:numId="4" w16cid:durableId="1838572228">
    <w:abstractNumId w:val="4"/>
  </w:num>
  <w:num w:numId="5" w16cid:durableId="95951423">
    <w:abstractNumId w:val="7"/>
  </w:num>
  <w:num w:numId="6" w16cid:durableId="1256475753">
    <w:abstractNumId w:val="3"/>
  </w:num>
  <w:num w:numId="7" w16cid:durableId="932325036">
    <w:abstractNumId w:val="2"/>
  </w:num>
  <w:num w:numId="8" w16cid:durableId="377827138">
    <w:abstractNumId w:val="1"/>
  </w:num>
  <w:num w:numId="9" w16cid:durableId="711617568">
    <w:abstractNumId w:val="0"/>
  </w:num>
  <w:num w:numId="10" w16cid:durableId="208976430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910AF"/>
    <w:rsid w:val="000A418C"/>
    <w:rsid w:val="000C6537"/>
    <w:rsid w:val="0015074B"/>
    <w:rsid w:val="00193E28"/>
    <w:rsid w:val="00211B53"/>
    <w:rsid w:val="00251173"/>
    <w:rsid w:val="0029639D"/>
    <w:rsid w:val="00326F90"/>
    <w:rsid w:val="003747C1"/>
    <w:rsid w:val="006B091F"/>
    <w:rsid w:val="006F69B7"/>
    <w:rsid w:val="008F351C"/>
    <w:rsid w:val="00A10035"/>
    <w:rsid w:val="00A7538D"/>
    <w:rsid w:val="00A83F93"/>
    <w:rsid w:val="00AA1D8D"/>
    <w:rsid w:val="00B47730"/>
    <w:rsid w:val="00BB40CF"/>
    <w:rsid w:val="00C264E2"/>
    <w:rsid w:val="00C9062B"/>
    <w:rsid w:val="00CB0664"/>
    <w:rsid w:val="00CD3C74"/>
    <w:rsid w:val="00DA324A"/>
    <w:rsid w:val="00E22FE7"/>
    <w:rsid w:val="00EF2E56"/>
    <w:rsid w:val="00EF5212"/>
    <w:rsid w:val="00F4741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C1F5B3"/>
  <w14:defaultImageDpi w14:val="300"/>
  <w15:docId w15:val="{960FB9A7-4E68-4064-9FC9-CF37A63C2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itlu1">
    <w:name w:val="heading 1"/>
    <w:basedOn w:val="Normal"/>
    <w:next w:val="Normal"/>
    <w:link w:val="Titlu1Caracte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lu3">
    <w:name w:val="heading 3"/>
    <w:basedOn w:val="Normal"/>
    <w:next w:val="Normal"/>
    <w:link w:val="Titlu3Caracte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itlu4">
    <w:name w:val="heading 4"/>
    <w:basedOn w:val="Normal"/>
    <w:next w:val="Normal"/>
    <w:link w:val="Titlu4Caracte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itlu5">
    <w:name w:val="heading 5"/>
    <w:basedOn w:val="Normal"/>
    <w:next w:val="Normal"/>
    <w:link w:val="Titlu5Caracte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itlu6">
    <w:name w:val="heading 6"/>
    <w:basedOn w:val="Normal"/>
    <w:next w:val="Normal"/>
    <w:link w:val="Titlu6Caracte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itlu7">
    <w:name w:val="heading 7"/>
    <w:basedOn w:val="Normal"/>
    <w:next w:val="Normal"/>
    <w:link w:val="Titlu7Caracte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lu8">
    <w:name w:val="heading 8"/>
    <w:basedOn w:val="Normal"/>
    <w:next w:val="Normal"/>
    <w:link w:val="Titlu8Caracte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itlu9">
    <w:name w:val="heading 9"/>
    <w:basedOn w:val="Normal"/>
    <w:next w:val="Normal"/>
    <w:link w:val="Titlu9Caracte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Antet">
    <w:name w:val="header"/>
    <w:basedOn w:val="Normal"/>
    <w:link w:val="AntetCaracter"/>
    <w:uiPriority w:val="99"/>
    <w:unhideWhenUsed/>
    <w:rsid w:val="00E618BF"/>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E618BF"/>
  </w:style>
  <w:style w:type="paragraph" w:styleId="Subsol">
    <w:name w:val="footer"/>
    <w:basedOn w:val="Normal"/>
    <w:link w:val="SubsolCaracter"/>
    <w:uiPriority w:val="99"/>
    <w:unhideWhenUsed/>
    <w:rsid w:val="00E618BF"/>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E618BF"/>
  </w:style>
  <w:style w:type="paragraph" w:styleId="Frspaiere">
    <w:name w:val="No Spacing"/>
    <w:uiPriority w:val="1"/>
    <w:qFormat/>
    <w:rsid w:val="00FC693F"/>
    <w:pPr>
      <w:spacing w:after="0" w:line="240" w:lineRule="auto"/>
    </w:pPr>
  </w:style>
  <w:style w:type="character" w:customStyle="1" w:styleId="Titlu1Caracter">
    <w:name w:val="Titlu 1 Caracter"/>
    <w:basedOn w:val="Fontdeparagrafimplicit"/>
    <w:link w:val="Titlu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itlu2Caracter">
    <w:name w:val="Titlu 2 Caracter"/>
    <w:basedOn w:val="Fontdeparagrafimplicit"/>
    <w:link w:val="Titlu2"/>
    <w:uiPriority w:val="9"/>
    <w:rsid w:val="00FC693F"/>
    <w:rPr>
      <w:rFonts w:asciiTheme="majorHAnsi" w:eastAsiaTheme="majorEastAsia" w:hAnsiTheme="majorHAnsi" w:cstheme="majorBidi"/>
      <w:b/>
      <w:bCs/>
      <w:color w:val="4F81BD" w:themeColor="accent1"/>
      <w:sz w:val="26"/>
      <w:szCs w:val="26"/>
    </w:rPr>
  </w:style>
  <w:style w:type="character" w:customStyle="1" w:styleId="Titlu3Caracter">
    <w:name w:val="Titlu 3 Caracter"/>
    <w:basedOn w:val="Fontdeparagrafimplicit"/>
    <w:link w:val="Titlu3"/>
    <w:uiPriority w:val="9"/>
    <w:rsid w:val="00FC693F"/>
    <w:rPr>
      <w:rFonts w:asciiTheme="majorHAnsi" w:eastAsiaTheme="majorEastAsia" w:hAnsiTheme="majorHAnsi" w:cstheme="majorBidi"/>
      <w:b/>
      <w:bCs/>
      <w:color w:val="4F81BD" w:themeColor="accent1"/>
    </w:rPr>
  </w:style>
  <w:style w:type="paragraph" w:styleId="Titlu">
    <w:name w:val="Title"/>
    <w:basedOn w:val="Normal"/>
    <w:next w:val="Normal"/>
    <w:link w:val="TitluCaracte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uCaracter">
    <w:name w:val="Titlu Caracter"/>
    <w:basedOn w:val="Fontdeparagrafimplicit"/>
    <w:link w:val="Titlu"/>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u">
    <w:name w:val="Subtitle"/>
    <w:basedOn w:val="Normal"/>
    <w:next w:val="Normal"/>
    <w:link w:val="SubtitluCaracte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f">
    <w:name w:val="List Paragraph"/>
    <w:basedOn w:val="Normal"/>
    <w:uiPriority w:val="34"/>
    <w:qFormat/>
    <w:rsid w:val="00FC693F"/>
    <w:pPr>
      <w:ind w:left="720"/>
      <w:contextualSpacing/>
    </w:pPr>
  </w:style>
  <w:style w:type="paragraph" w:styleId="Corptext">
    <w:name w:val="Body Text"/>
    <w:basedOn w:val="Normal"/>
    <w:link w:val="CorptextCaracter"/>
    <w:uiPriority w:val="99"/>
    <w:unhideWhenUsed/>
    <w:rsid w:val="00AA1D8D"/>
    <w:pPr>
      <w:spacing w:after="120"/>
    </w:pPr>
  </w:style>
  <w:style w:type="character" w:customStyle="1" w:styleId="CorptextCaracter">
    <w:name w:val="Corp text Caracter"/>
    <w:basedOn w:val="Fontdeparagrafimplicit"/>
    <w:link w:val="Corptext"/>
    <w:uiPriority w:val="99"/>
    <w:rsid w:val="00AA1D8D"/>
  </w:style>
  <w:style w:type="paragraph" w:styleId="Corptext2">
    <w:name w:val="Body Text 2"/>
    <w:basedOn w:val="Normal"/>
    <w:link w:val="Corptext2Caracter"/>
    <w:uiPriority w:val="99"/>
    <w:unhideWhenUsed/>
    <w:rsid w:val="00AA1D8D"/>
    <w:pPr>
      <w:spacing w:after="120" w:line="480" w:lineRule="auto"/>
    </w:pPr>
  </w:style>
  <w:style w:type="character" w:customStyle="1" w:styleId="Corptext2Caracter">
    <w:name w:val="Corp text 2 Caracter"/>
    <w:basedOn w:val="Fontdeparagrafimplicit"/>
    <w:link w:val="Corptext2"/>
    <w:uiPriority w:val="99"/>
    <w:rsid w:val="00AA1D8D"/>
  </w:style>
  <w:style w:type="paragraph" w:styleId="Corptext3">
    <w:name w:val="Body Text 3"/>
    <w:basedOn w:val="Normal"/>
    <w:link w:val="Corptext3Caracter"/>
    <w:uiPriority w:val="99"/>
    <w:unhideWhenUsed/>
    <w:rsid w:val="00AA1D8D"/>
    <w:pPr>
      <w:spacing w:after="120"/>
    </w:pPr>
    <w:rPr>
      <w:sz w:val="16"/>
      <w:szCs w:val="16"/>
    </w:rPr>
  </w:style>
  <w:style w:type="character" w:customStyle="1" w:styleId="Corptext3Caracter">
    <w:name w:val="Corp text 3 Caracter"/>
    <w:basedOn w:val="Fontdeparagrafimplicit"/>
    <w:link w:val="Corp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cumarcatori">
    <w:name w:val="List Bullet"/>
    <w:basedOn w:val="Normal"/>
    <w:uiPriority w:val="99"/>
    <w:unhideWhenUsed/>
    <w:rsid w:val="00326F90"/>
    <w:pPr>
      <w:numPr>
        <w:numId w:val="1"/>
      </w:numPr>
      <w:contextualSpacing/>
    </w:pPr>
  </w:style>
  <w:style w:type="paragraph" w:styleId="Listacumarcatori2">
    <w:name w:val="List Bullet 2"/>
    <w:basedOn w:val="Normal"/>
    <w:uiPriority w:val="99"/>
    <w:unhideWhenUsed/>
    <w:rsid w:val="00326F90"/>
    <w:pPr>
      <w:numPr>
        <w:numId w:val="2"/>
      </w:numPr>
      <w:contextualSpacing/>
    </w:pPr>
  </w:style>
  <w:style w:type="paragraph" w:styleId="Listacumarcatori3">
    <w:name w:val="List Bullet 3"/>
    <w:basedOn w:val="Normal"/>
    <w:uiPriority w:val="99"/>
    <w:unhideWhenUsed/>
    <w:rsid w:val="00326F90"/>
    <w:pPr>
      <w:numPr>
        <w:numId w:val="3"/>
      </w:numPr>
      <w:contextualSpacing/>
    </w:pPr>
  </w:style>
  <w:style w:type="paragraph" w:styleId="Listnumerotat">
    <w:name w:val="List Number"/>
    <w:basedOn w:val="Normal"/>
    <w:uiPriority w:val="99"/>
    <w:unhideWhenUsed/>
    <w:rsid w:val="00326F90"/>
    <w:pPr>
      <w:numPr>
        <w:numId w:val="5"/>
      </w:numPr>
      <w:contextualSpacing/>
    </w:pPr>
  </w:style>
  <w:style w:type="paragraph" w:styleId="Listanumerotat2">
    <w:name w:val="List Number 2"/>
    <w:basedOn w:val="Normal"/>
    <w:uiPriority w:val="99"/>
    <w:unhideWhenUsed/>
    <w:rsid w:val="0029639D"/>
    <w:pPr>
      <w:numPr>
        <w:numId w:val="6"/>
      </w:numPr>
      <w:contextualSpacing/>
    </w:pPr>
  </w:style>
  <w:style w:type="paragraph" w:styleId="Listanumerotat3">
    <w:name w:val="List Number 3"/>
    <w:basedOn w:val="Normal"/>
    <w:uiPriority w:val="99"/>
    <w:unhideWhenUsed/>
    <w:rsid w:val="0029639D"/>
    <w:pPr>
      <w:numPr>
        <w:numId w:val="7"/>
      </w:numPr>
      <w:contextualSpacing/>
    </w:pPr>
  </w:style>
  <w:style w:type="paragraph" w:styleId="Listcontinuare">
    <w:name w:val="List Continue"/>
    <w:basedOn w:val="Normal"/>
    <w:uiPriority w:val="99"/>
    <w:unhideWhenUsed/>
    <w:rsid w:val="0029639D"/>
    <w:pPr>
      <w:spacing w:after="120"/>
      <w:ind w:left="360"/>
      <w:contextualSpacing/>
    </w:pPr>
  </w:style>
  <w:style w:type="paragraph" w:styleId="Listcontinuare2">
    <w:name w:val="List Continue 2"/>
    <w:basedOn w:val="Normal"/>
    <w:uiPriority w:val="99"/>
    <w:unhideWhenUsed/>
    <w:rsid w:val="0029639D"/>
    <w:pPr>
      <w:spacing w:after="120"/>
      <w:ind w:left="720"/>
      <w:contextualSpacing/>
    </w:pPr>
  </w:style>
  <w:style w:type="paragraph" w:styleId="Listcontinuare3">
    <w:name w:val="List Continue 3"/>
    <w:basedOn w:val="Normal"/>
    <w:uiPriority w:val="99"/>
    <w:unhideWhenUsed/>
    <w:rsid w:val="0029639D"/>
    <w:pPr>
      <w:spacing w:after="120"/>
      <w:ind w:left="1080"/>
      <w:contextualSpacing/>
    </w:pPr>
  </w:style>
  <w:style w:type="paragraph" w:styleId="Textmacrocomand">
    <w:name w:val="macro"/>
    <w:link w:val="TextmacrocomandCaracte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macrocomandCaracter">
    <w:name w:val="Text macrocomandă Caracter"/>
    <w:basedOn w:val="Fontdeparagrafimplicit"/>
    <w:link w:val="Textmacrocomand"/>
    <w:uiPriority w:val="99"/>
    <w:rsid w:val="0029639D"/>
    <w:rPr>
      <w:rFonts w:ascii="Courier" w:hAnsi="Courier"/>
      <w:sz w:val="20"/>
      <w:szCs w:val="20"/>
    </w:rPr>
  </w:style>
  <w:style w:type="paragraph" w:styleId="Citat">
    <w:name w:val="Quote"/>
    <w:basedOn w:val="Normal"/>
    <w:next w:val="Normal"/>
    <w:link w:val="CitatCaracter"/>
    <w:uiPriority w:val="29"/>
    <w:qFormat/>
    <w:rsid w:val="00FC693F"/>
    <w:rPr>
      <w:i/>
      <w:iCs/>
      <w:color w:val="000000" w:themeColor="text1"/>
    </w:rPr>
  </w:style>
  <w:style w:type="character" w:customStyle="1" w:styleId="CitatCaracter">
    <w:name w:val="Citat Caracter"/>
    <w:basedOn w:val="Fontdeparagrafimplicit"/>
    <w:link w:val="Citat"/>
    <w:uiPriority w:val="29"/>
    <w:rsid w:val="00FC693F"/>
    <w:rPr>
      <w:i/>
      <w:iCs/>
      <w:color w:val="000000" w:themeColor="text1"/>
    </w:rPr>
  </w:style>
  <w:style w:type="character" w:customStyle="1" w:styleId="Titlu4Caracter">
    <w:name w:val="Titlu 4 Caracter"/>
    <w:basedOn w:val="Fontdeparagrafimplicit"/>
    <w:link w:val="Titlu4"/>
    <w:uiPriority w:val="9"/>
    <w:semiHidden/>
    <w:rsid w:val="00FC693F"/>
    <w:rPr>
      <w:rFonts w:asciiTheme="majorHAnsi" w:eastAsiaTheme="majorEastAsia" w:hAnsiTheme="majorHAnsi" w:cstheme="majorBidi"/>
      <w:b/>
      <w:bCs/>
      <w:i/>
      <w:iCs/>
      <w:color w:val="4F81BD" w:themeColor="accent1"/>
    </w:rPr>
  </w:style>
  <w:style w:type="character" w:customStyle="1" w:styleId="Titlu5Caracter">
    <w:name w:val="Titlu 5 Caracter"/>
    <w:basedOn w:val="Fontdeparagrafimplicit"/>
    <w:link w:val="Titlu5"/>
    <w:uiPriority w:val="9"/>
    <w:semiHidden/>
    <w:rsid w:val="00FC693F"/>
    <w:rPr>
      <w:rFonts w:asciiTheme="majorHAnsi" w:eastAsiaTheme="majorEastAsia" w:hAnsiTheme="majorHAnsi" w:cstheme="majorBidi"/>
      <w:color w:val="243F60" w:themeColor="accent1" w:themeShade="7F"/>
    </w:rPr>
  </w:style>
  <w:style w:type="character" w:customStyle="1" w:styleId="Titlu6Caracter">
    <w:name w:val="Titlu 6 Caracter"/>
    <w:basedOn w:val="Fontdeparagrafimplicit"/>
    <w:link w:val="Titlu6"/>
    <w:uiPriority w:val="9"/>
    <w:semiHidden/>
    <w:rsid w:val="00FC693F"/>
    <w:rPr>
      <w:rFonts w:asciiTheme="majorHAnsi" w:eastAsiaTheme="majorEastAsia" w:hAnsiTheme="majorHAnsi" w:cstheme="majorBidi"/>
      <w:i/>
      <w:iCs/>
      <w:color w:val="243F60" w:themeColor="accent1" w:themeShade="7F"/>
    </w:rPr>
  </w:style>
  <w:style w:type="character" w:customStyle="1" w:styleId="Titlu7Caracter">
    <w:name w:val="Titlu 7 Caracter"/>
    <w:basedOn w:val="Fontdeparagrafimplicit"/>
    <w:link w:val="Titlu7"/>
    <w:uiPriority w:val="9"/>
    <w:semiHidden/>
    <w:rsid w:val="00FC693F"/>
    <w:rPr>
      <w:rFonts w:asciiTheme="majorHAnsi" w:eastAsiaTheme="majorEastAsia" w:hAnsiTheme="majorHAnsi" w:cstheme="majorBidi"/>
      <w:i/>
      <w:iCs/>
      <w:color w:val="404040" w:themeColor="text1" w:themeTint="BF"/>
    </w:rPr>
  </w:style>
  <w:style w:type="character" w:customStyle="1" w:styleId="Titlu8Caracter">
    <w:name w:val="Titlu 8 Caracter"/>
    <w:basedOn w:val="Fontdeparagrafimplicit"/>
    <w:link w:val="Titlu8"/>
    <w:uiPriority w:val="9"/>
    <w:semiHidden/>
    <w:rsid w:val="00FC693F"/>
    <w:rPr>
      <w:rFonts w:asciiTheme="majorHAnsi" w:eastAsiaTheme="majorEastAsia" w:hAnsiTheme="majorHAnsi" w:cstheme="majorBidi"/>
      <w:color w:val="4F81BD" w:themeColor="accent1"/>
      <w:sz w:val="20"/>
      <w:szCs w:val="20"/>
    </w:rPr>
  </w:style>
  <w:style w:type="character" w:customStyle="1" w:styleId="Titlu9Caracter">
    <w:name w:val="Titlu 9 Caracter"/>
    <w:basedOn w:val="Fontdeparagrafimplicit"/>
    <w:link w:val="Titlu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Robust">
    <w:name w:val="Strong"/>
    <w:basedOn w:val="Fontdeparagrafimplicit"/>
    <w:uiPriority w:val="22"/>
    <w:qFormat/>
    <w:rsid w:val="00FC693F"/>
    <w:rPr>
      <w:b/>
      <w:bCs/>
    </w:rPr>
  </w:style>
  <w:style w:type="character" w:styleId="Accentuat">
    <w:name w:val="Emphasis"/>
    <w:basedOn w:val="Fontdeparagrafimplicit"/>
    <w:uiPriority w:val="20"/>
    <w:qFormat/>
    <w:rsid w:val="00FC693F"/>
    <w:rPr>
      <w:i/>
      <w:iCs/>
    </w:rPr>
  </w:style>
  <w:style w:type="paragraph" w:styleId="Citatintens">
    <w:name w:val="Intense Quote"/>
    <w:basedOn w:val="Normal"/>
    <w:next w:val="Normal"/>
    <w:link w:val="CitatintensCaracte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tintensCaracter">
    <w:name w:val="Citat intens Caracter"/>
    <w:basedOn w:val="Fontdeparagrafimplicit"/>
    <w:link w:val="Citatintens"/>
    <w:uiPriority w:val="30"/>
    <w:rsid w:val="00FC693F"/>
    <w:rPr>
      <w:b/>
      <w:bCs/>
      <w:i/>
      <w:iCs/>
      <w:color w:val="4F81BD" w:themeColor="accent1"/>
    </w:rPr>
  </w:style>
  <w:style w:type="character" w:styleId="Accentuaresubtil">
    <w:name w:val="Subtle Emphasis"/>
    <w:basedOn w:val="Fontdeparagrafimplicit"/>
    <w:uiPriority w:val="19"/>
    <w:qFormat/>
    <w:rsid w:val="00FC693F"/>
    <w:rPr>
      <w:i/>
      <w:iCs/>
      <w:color w:val="808080" w:themeColor="text1" w:themeTint="7F"/>
    </w:rPr>
  </w:style>
  <w:style w:type="character" w:styleId="Accentuareintens">
    <w:name w:val="Intense Emphasis"/>
    <w:basedOn w:val="Fontdeparagrafimplicit"/>
    <w:uiPriority w:val="21"/>
    <w:qFormat/>
    <w:rsid w:val="00FC693F"/>
    <w:rPr>
      <w:b/>
      <w:bCs/>
      <w:i/>
      <w:iCs/>
      <w:color w:val="4F81BD" w:themeColor="accent1"/>
    </w:rPr>
  </w:style>
  <w:style w:type="character" w:styleId="Referiresubtil">
    <w:name w:val="Subtle Reference"/>
    <w:basedOn w:val="Fontdeparagrafimplicit"/>
    <w:uiPriority w:val="31"/>
    <w:qFormat/>
    <w:rsid w:val="00FC693F"/>
    <w:rPr>
      <w:smallCaps/>
      <w:color w:val="C0504D" w:themeColor="accent2"/>
      <w:u w:val="single"/>
    </w:rPr>
  </w:style>
  <w:style w:type="character" w:styleId="Referireintens">
    <w:name w:val="Intense Reference"/>
    <w:basedOn w:val="Fontdeparagrafimplicit"/>
    <w:uiPriority w:val="32"/>
    <w:qFormat/>
    <w:rsid w:val="00FC693F"/>
    <w:rPr>
      <w:b/>
      <w:bCs/>
      <w:smallCaps/>
      <w:color w:val="C0504D" w:themeColor="accent2"/>
      <w:spacing w:val="5"/>
      <w:u w:val="single"/>
    </w:rPr>
  </w:style>
  <w:style w:type="character" w:styleId="Titlulcrii">
    <w:name w:val="Book Title"/>
    <w:basedOn w:val="Fontdeparagrafimplicit"/>
    <w:uiPriority w:val="33"/>
    <w:qFormat/>
    <w:rsid w:val="00FC693F"/>
    <w:rPr>
      <w:b/>
      <w:bCs/>
      <w:smallCaps/>
      <w:spacing w:val="5"/>
    </w:rPr>
  </w:style>
  <w:style w:type="paragraph" w:styleId="Titlucuprins">
    <w:name w:val="TOC Heading"/>
    <w:basedOn w:val="Titlu1"/>
    <w:next w:val="Normal"/>
    <w:uiPriority w:val="39"/>
    <w:semiHidden/>
    <w:unhideWhenUsed/>
    <w:qFormat/>
    <w:rsid w:val="00FC693F"/>
    <w:pPr>
      <w:outlineLvl w:val="9"/>
    </w:pPr>
  </w:style>
  <w:style w:type="table" w:styleId="Tabelgril">
    <w:name w:val="Table Grid"/>
    <w:basedOn w:val="Tabel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Umbriredeculoaredeschis">
    <w:name w:val="Light Shading"/>
    <w:basedOn w:val="Tabel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Umbriredeculoaredeschis-Accentuare1">
    <w:name w:val="Light Shading Accent 1"/>
    <w:basedOn w:val="Tabel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Umbriredeculoaredeschis-Accentuare2">
    <w:name w:val="Light Shading Accent 2"/>
    <w:basedOn w:val="Tabel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Umbriredeculoaredeschis-Accentuare3">
    <w:name w:val="Light Shading Accent 3"/>
    <w:basedOn w:val="Tabel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Umbriredeculoaredeschis-Accentuare4">
    <w:name w:val="Light Shading Accent 4"/>
    <w:basedOn w:val="Tabel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Umbriredeculoaredeschis-Accentuare5">
    <w:name w:val="Light Shading Accent 5"/>
    <w:basedOn w:val="Tabel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Umbriredeculoaredeschis-Accentuare6">
    <w:name w:val="Light Shading Accent 6"/>
    <w:basedOn w:val="Tabel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deculoaredeschis">
    <w:name w:val="Light List"/>
    <w:basedOn w:val="Tabel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deculoaredeschis-Accentuare1">
    <w:name w:val="Light List Accent 1"/>
    <w:basedOn w:val="Tabel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deculoaredeschis-Accentuare2">
    <w:name w:val="Light List Accent 2"/>
    <w:basedOn w:val="Tabel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deculoaredeschis-Accentuare3">
    <w:name w:val="Light List Accent 3"/>
    <w:basedOn w:val="Tabel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deculoaredeschis-Accentuare4">
    <w:name w:val="Light List Accent 4"/>
    <w:basedOn w:val="Tabel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deculoaredeschis-Accentuare5">
    <w:name w:val="Light List Accent 5"/>
    <w:basedOn w:val="Tabel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deculoaredeschis-Accentuare6">
    <w:name w:val="Light List Accent 6"/>
    <w:basedOn w:val="Tabel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ildeculoaredeschis">
    <w:name w:val="Light Grid"/>
    <w:basedOn w:val="Tabel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deculoaredeschis-Accentuare1">
    <w:name w:val="Light Grid Accent 1"/>
    <w:basedOn w:val="Tabel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ildeculoaredeschis-Accentuare2">
    <w:name w:val="Light Grid Accent 2"/>
    <w:basedOn w:val="Tabel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ildeculoaredeschis-Accentuare3">
    <w:name w:val="Light Grid Accent 3"/>
    <w:basedOn w:val="Tabel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ildeculoaredeschis-Accentuare4">
    <w:name w:val="Light Grid Accent 4"/>
    <w:basedOn w:val="Tabel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ildeculoaredeschis-Accentuare5">
    <w:name w:val="Light Grid Accent 5"/>
    <w:basedOn w:val="Tabel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ildeculoaredeschis-Accentuare6">
    <w:name w:val="Light Grid Accent 6"/>
    <w:basedOn w:val="Tabel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Umbriremedie1">
    <w:name w:val="Medium Shading 1"/>
    <w:basedOn w:val="Tabel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Umbriremedie1-Accentuare1">
    <w:name w:val="Medium Shading 1 Accent 1"/>
    <w:basedOn w:val="Tabel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Umbriremedie1-Accentuare2">
    <w:name w:val="Medium Shading 1 Accent 2"/>
    <w:basedOn w:val="Tabel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Umbriremedie1-Accentuare3">
    <w:name w:val="Medium Shading 1 Accent 3"/>
    <w:basedOn w:val="Tabel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Umbriremedie1-Accentuare4">
    <w:name w:val="Medium Shading 1 Accent 4"/>
    <w:basedOn w:val="Tabel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Umbriremedie1-Accentuare5">
    <w:name w:val="Medium Shading 1 Accent 5"/>
    <w:basedOn w:val="Tabel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Umbriremedie1-Accentuare6">
    <w:name w:val="Medium Shading 1 Accent 6"/>
    <w:basedOn w:val="Tabel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Umbriremedie2">
    <w:name w:val="Medium Shading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1">
    <w:name w:val="Medium Shading 2 Accent 1"/>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2">
    <w:name w:val="Medium Shading 2 Accent 2"/>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3">
    <w:name w:val="Medium Shading 2 Accent 3"/>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4">
    <w:name w:val="Medium Shading 2 Accent 4"/>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5">
    <w:name w:val="Medium Shading 2 Accent 5"/>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Umbriremedie2-Accentuare6">
    <w:name w:val="Medium Shading 2 Accent 6"/>
    <w:basedOn w:val="Tabel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medie1">
    <w:name w:val="Medium List 1"/>
    <w:basedOn w:val="Tabel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medie1-Accentuare1">
    <w:name w:val="Medium List 1 Accent 1"/>
    <w:basedOn w:val="Tabel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medie1-Accentuare2">
    <w:name w:val="Medium List 1 Accent 2"/>
    <w:basedOn w:val="Tabel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medie1-Accentuare3">
    <w:name w:val="Medium List 1 Accent 3"/>
    <w:basedOn w:val="Tabel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medie1-Accentuare4">
    <w:name w:val="Medium List 1 Accent 4"/>
    <w:basedOn w:val="Tabel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medie1-Accentuare5">
    <w:name w:val="Medium List 1 Accent 5"/>
    <w:basedOn w:val="Tabel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medie1-Accentuare6">
    <w:name w:val="Medium List 1 Accent 6"/>
    <w:basedOn w:val="Tabel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medie2">
    <w:name w:val="Medium Lis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1">
    <w:name w:val="Medium List 2 Accent 1"/>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2">
    <w:name w:val="Medium List 2 Accent 2"/>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3">
    <w:name w:val="Medium List 2 Accent 3"/>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4">
    <w:name w:val="Medium List 2 Accent 4"/>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5">
    <w:name w:val="Medium List 2 Accent 5"/>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medie2-Accentuare6">
    <w:name w:val="Medium List 2 Accent 6"/>
    <w:basedOn w:val="Tabel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ilmedie1">
    <w:name w:val="Medium Grid 1"/>
    <w:basedOn w:val="Tabel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medie1-Accentuare1">
    <w:name w:val="Medium Grid 1 Accent 1"/>
    <w:basedOn w:val="Tabel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medie1-Accentuare2">
    <w:name w:val="Medium Grid 1 Accent 2"/>
    <w:basedOn w:val="Tabel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medie1-Accentuare3">
    <w:name w:val="Medium Grid 1 Accent 3"/>
    <w:basedOn w:val="Tabel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medie1-Accentuare4">
    <w:name w:val="Medium Grid 1 Accent 4"/>
    <w:basedOn w:val="Tabel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medie1-Accentuare5">
    <w:name w:val="Medium Grid 1 Accent 5"/>
    <w:basedOn w:val="Tabel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medie1-Accentuare6">
    <w:name w:val="Medium Grid 1 Accent 6"/>
    <w:basedOn w:val="Tabel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ilmedie2">
    <w:name w:val="Medium Grid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medie2-Accentuare1">
    <w:name w:val="Medium Grid 2 Accent 1"/>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ilmedie2-Accentuare2">
    <w:name w:val="Medium Grid 2 Accent 2"/>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ilmedie2-Accentuare3">
    <w:name w:val="Medium Grid 2 Accent 3"/>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ilmedie2-Accentuare4">
    <w:name w:val="Medium Grid 2 Accent 4"/>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ilmedie2-Accentuare5">
    <w:name w:val="Medium Grid 2 Accent 5"/>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ilmedie2-Accentuare6">
    <w:name w:val="Medium Grid 2 Accent 6"/>
    <w:basedOn w:val="Tabel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ilmedie3">
    <w:name w:val="Medium Grid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medie3-Accentuare1">
    <w:name w:val="Medium Grid 3 Accent 1"/>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ilmedie3-Accentuare2">
    <w:name w:val="Medium Grid 3 Accent 2"/>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ilmedie3-Accentuare3">
    <w:name w:val="Medium Grid 3 Accent 3"/>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ilmedie3-Accentuare4">
    <w:name w:val="Medium Grid 3 Accent 4"/>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ilmedie3-Accentuare5">
    <w:name w:val="Medium Grid 3 Accent 5"/>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ilmedie3-Accentuare6">
    <w:name w:val="Medium Grid 3 Accent 6"/>
    <w:basedOn w:val="Tabel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deculoarenchis">
    <w:name w:val="Dark List"/>
    <w:basedOn w:val="Tabel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deculoarenchis-Accentuare1">
    <w:name w:val="Dark List Accent 1"/>
    <w:basedOn w:val="Tabel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deculoarenchis-Accentuare2">
    <w:name w:val="Dark List Accent 2"/>
    <w:basedOn w:val="Tabel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deculoarenchis-Accentuare3">
    <w:name w:val="Dark List Accent 3"/>
    <w:basedOn w:val="Tabel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deculoarenchis-Accentuare4">
    <w:name w:val="Dark List Accent 4"/>
    <w:basedOn w:val="Tabel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deculoarenchis-Accentuare5">
    <w:name w:val="Dark List Accent 5"/>
    <w:basedOn w:val="Tabel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deculoarenchis-Accentuare6">
    <w:name w:val="Dark List Accent 6"/>
    <w:basedOn w:val="Tabel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Umbrirecolorat">
    <w:name w:val="Colorful Shading"/>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Umbrirecolorat-Accentuare1">
    <w:name w:val="Colorful Shading Accent 1"/>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Umbrirecolorat-Accentuare2">
    <w:name w:val="Colorful Shading Accent 2"/>
    <w:basedOn w:val="Tabel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Umbrirecolorat-Accentuare3">
    <w:name w:val="Colorful Shading Accent 3"/>
    <w:basedOn w:val="Tabel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Umbrirecolorat-Accentuare4">
    <w:name w:val="Colorful Shading Accent 4"/>
    <w:basedOn w:val="Tabel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Umbrirecolorat-Accentuare5">
    <w:name w:val="Colorful Shading Accent 5"/>
    <w:basedOn w:val="Tabel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Umbrirecolorat-Accentuare6">
    <w:name w:val="Colorful Shading Accent 6"/>
    <w:basedOn w:val="Tabel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colorat">
    <w:name w:val="Colorful List"/>
    <w:basedOn w:val="Tabel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colorat-Accentuare1">
    <w:name w:val="Colorful List Accent 1"/>
    <w:basedOn w:val="Tabel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colorat-Accentuare2">
    <w:name w:val="Colorful List Accent 2"/>
    <w:basedOn w:val="Tabel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colorat-Accentuare3">
    <w:name w:val="Colorful List Accent 3"/>
    <w:basedOn w:val="Tabel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colorat-Accentuare4">
    <w:name w:val="Colorful List Accent 4"/>
    <w:basedOn w:val="Tabel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colorat-Accentuare5">
    <w:name w:val="Colorful List Accent 5"/>
    <w:basedOn w:val="Tabel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colorat-Accentuare6">
    <w:name w:val="Colorful List Accent 6"/>
    <w:basedOn w:val="Tabel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ilcolorat">
    <w:name w:val="Colorful Grid"/>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colorat-Accentuare1">
    <w:name w:val="Colorful Grid Accent 1"/>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lcolorat-Accentuare2">
    <w:name w:val="Colorful Grid Accent 2"/>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ilcolorat-Accentuare3">
    <w:name w:val="Colorful Grid Accent 3"/>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ilcolorat-Accentuare4">
    <w:name w:val="Colorful Grid Accent 4"/>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ilcolorat-Accentuare5">
    <w:name w:val="Colorful Grid Accent 5"/>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ilcolorat-Accentuare6">
    <w:name w:val="Colorful Grid Accent 6"/>
    <w:basedOn w:val="Tabel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6457869">
      <w:bodyDiv w:val="1"/>
      <w:marLeft w:val="0"/>
      <w:marRight w:val="0"/>
      <w:marTop w:val="0"/>
      <w:marBottom w:val="0"/>
      <w:divBdr>
        <w:top w:val="none" w:sz="0" w:space="0" w:color="auto"/>
        <w:left w:val="none" w:sz="0" w:space="0" w:color="auto"/>
        <w:bottom w:val="none" w:sz="0" w:space="0" w:color="auto"/>
        <w:right w:val="none" w:sz="0" w:space="0" w:color="auto"/>
      </w:divBdr>
      <w:divsChild>
        <w:div w:id="49307445">
          <w:marLeft w:val="0"/>
          <w:marRight w:val="0"/>
          <w:marTop w:val="0"/>
          <w:marBottom w:val="0"/>
          <w:divBdr>
            <w:top w:val="none" w:sz="0" w:space="0" w:color="auto"/>
            <w:left w:val="none" w:sz="0" w:space="0" w:color="auto"/>
            <w:bottom w:val="none" w:sz="0" w:space="0" w:color="auto"/>
            <w:right w:val="none" w:sz="0" w:space="0" w:color="auto"/>
          </w:divBdr>
          <w:divsChild>
            <w:div w:id="1004357479">
              <w:marLeft w:val="0"/>
              <w:marRight w:val="0"/>
              <w:marTop w:val="0"/>
              <w:marBottom w:val="0"/>
              <w:divBdr>
                <w:top w:val="none" w:sz="0" w:space="0" w:color="auto"/>
                <w:left w:val="none" w:sz="0" w:space="0" w:color="auto"/>
                <w:bottom w:val="none" w:sz="0" w:space="0" w:color="auto"/>
                <w:right w:val="none" w:sz="0" w:space="0" w:color="auto"/>
              </w:divBdr>
            </w:div>
            <w:div w:id="1782920642">
              <w:marLeft w:val="0"/>
              <w:marRight w:val="0"/>
              <w:marTop w:val="0"/>
              <w:marBottom w:val="0"/>
              <w:divBdr>
                <w:top w:val="none" w:sz="0" w:space="0" w:color="auto"/>
                <w:left w:val="none" w:sz="0" w:space="0" w:color="auto"/>
                <w:bottom w:val="none" w:sz="0" w:space="0" w:color="auto"/>
                <w:right w:val="none" w:sz="0" w:space="0" w:color="auto"/>
              </w:divBdr>
            </w:div>
            <w:div w:id="1683507223">
              <w:marLeft w:val="0"/>
              <w:marRight w:val="0"/>
              <w:marTop w:val="0"/>
              <w:marBottom w:val="0"/>
              <w:divBdr>
                <w:top w:val="none" w:sz="0" w:space="0" w:color="auto"/>
                <w:left w:val="none" w:sz="0" w:space="0" w:color="auto"/>
                <w:bottom w:val="none" w:sz="0" w:space="0" w:color="auto"/>
                <w:right w:val="none" w:sz="0" w:space="0" w:color="auto"/>
              </w:divBdr>
            </w:div>
            <w:div w:id="1014957170">
              <w:marLeft w:val="0"/>
              <w:marRight w:val="0"/>
              <w:marTop w:val="0"/>
              <w:marBottom w:val="0"/>
              <w:divBdr>
                <w:top w:val="none" w:sz="0" w:space="0" w:color="auto"/>
                <w:left w:val="none" w:sz="0" w:space="0" w:color="auto"/>
                <w:bottom w:val="none" w:sz="0" w:space="0" w:color="auto"/>
                <w:right w:val="none" w:sz="0" w:space="0" w:color="auto"/>
              </w:divBdr>
            </w:div>
            <w:div w:id="273905926">
              <w:marLeft w:val="0"/>
              <w:marRight w:val="0"/>
              <w:marTop w:val="0"/>
              <w:marBottom w:val="0"/>
              <w:divBdr>
                <w:top w:val="none" w:sz="0" w:space="0" w:color="auto"/>
                <w:left w:val="none" w:sz="0" w:space="0" w:color="auto"/>
                <w:bottom w:val="none" w:sz="0" w:space="0" w:color="auto"/>
                <w:right w:val="none" w:sz="0" w:space="0" w:color="auto"/>
              </w:divBdr>
            </w:div>
            <w:div w:id="320700069">
              <w:marLeft w:val="0"/>
              <w:marRight w:val="0"/>
              <w:marTop w:val="0"/>
              <w:marBottom w:val="0"/>
              <w:divBdr>
                <w:top w:val="none" w:sz="0" w:space="0" w:color="auto"/>
                <w:left w:val="none" w:sz="0" w:space="0" w:color="auto"/>
                <w:bottom w:val="none" w:sz="0" w:space="0" w:color="auto"/>
                <w:right w:val="none" w:sz="0" w:space="0" w:color="auto"/>
              </w:divBdr>
            </w:div>
            <w:div w:id="1084450120">
              <w:marLeft w:val="0"/>
              <w:marRight w:val="0"/>
              <w:marTop w:val="0"/>
              <w:marBottom w:val="0"/>
              <w:divBdr>
                <w:top w:val="none" w:sz="0" w:space="0" w:color="auto"/>
                <w:left w:val="none" w:sz="0" w:space="0" w:color="auto"/>
                <w:bottom w:val="none" w:sz="0" w:space="0" w:color="auto"/>
                <w:right w:val="none" w:sz="0" w:space="0" w:color="auto"/>
              </w:divBdr>
            </w:div>
            <w:div w:id="382949866">
              <w:marLeft w:val="0"/>
              <w:marRight w:val="0"/>
              <w:marTop w:val="0"/>
              <w:marBottom w:val="0"/>
              <w:divBdr>
                <w:top w:val="none" w:sz="0" w:space="0" w:color="auto"/>
                <w:left w:val="none" w:sz="0" w:space="0" w:color="auto"/>
                <w:bottom w:val="none" w:sz="0" w:space="0" w:color="auto"/>
                <w:right w:val="none" w:sz="0" w:space="0" w:color="auto"/>
              </w:divBdr>
            </w:div>
            <w:div w:id="12264763">
              <w:marLeft w:val="0"/>
              <w:marRight w:val="0"/>
              <w:marTop w:val="0"/>
              <w:marBottom w:val="0"/>
              <w:divBdr>
                <w:top w:val="none" w:sz="0" w:space="0" w:color="auto"/>
                <w:left w:val="none" w:sz="0" w:space="0" w:color="auto"/>
                <w:bottom w:val="none" w:sz="0" w:space="0" w:color="auto"/>
                <w:right w:val="none" w:sz="0" w:space="0" w:color="auto"/>
              </w:divBdr>
            </w:div>
            <w:div w:id="1527717046">
              <w:marLeft w:val="0"/>
              <w:marRight w:val="0"/>
              <w:marTop w:val="0"/>
              <w:marBottom w:val="0"/>
              <w:divBdr>
                <w:top w:val="none" w:sz="0" w:space="0" w:color="auto"/>
                <w:left w:val="none" w:sz="0" w:space="0" w:color="auto"/>
                <w:bottom w:val="none" w:sz="0" w:space="0" w:color="auto"/>
                <w:right w:val="none" w:sz="0" w:space="0" w:color="auto"/>
              </w:divBdr>
            </w:div>
            <w:div w:id="2014871192">
              <w:marLeft w:val="0"/>
              <w:marRight w:val="0"/>
              <w:marTop w:val="0"/>
              <w:marBottom w:val="0"/>
              <w:divBdr>
                <w:top w:val="none" w:sz="0" w:space="0" w:color="auto"/>
                <w:left w:val="none" w:sz="0" w:space="0" w:color="auto"/>
                <w:bottom w:val="none" w:sz="0" w:space="0" w:color="auto"/>
                <w:right w:val="none" w:sz="0" w:space="0" w:color="auto"/>
              </w:divBdr>
            </w:div>
            <w:div w:id="962544379">
              <w:marLeft w:val="0"/>
              <w:marRight w:val="0"/>
              <w:marTop w:val="0"/>
              <w:marBottom w:val="0"/>
              <w:divBdr>
                <w:top w:val="none" w:sz="0" w:space="0" w:color="auto"/>
                <w:left w:val="none" w:sz="0" w:space="0" w:color="auto"/>
                <w:bottom w:val="none" w:sz="0" w:space="0" w:color="auto"/>
                <w:right w:val="none" w:sz="0" w:space="0" w:color="auto"/>
              </w:divBdr>
            </w:div>
            <w:div w:id="686637479">
              <w:marLeft w:val="0"/>
              <w:marRight w:val="0"/>
              <w:marTop w:val="0"/>
              <w:marBottom w:val="0"/>
              <w:divBdr>
                <w:top w:val="none" w:sz="0" w:space="0" w:color="auto"/>
                <w:left w:val="none" w:sz="0" w:space="0" w:color="auto"/>
                <w:bottom w:val="none" w:sz="0" w:space="0" w:color="auto"/>
                <w:right w:val="none" w:sz="0" w:space="0" w:color="auto"/>
              </w:divBdr>
            </w:div>
            <w:div w:id="789858232">
              <w:marLeft w:val="0"/>
              <w:marRight w:val="0"/>
              <w:marTop w:val="0"/>
              <w:marBottom w:val="0"/>
              <w:divBdr>
                <w:top w:val="none" w:sz="0" w:space="0" w:color="auto"/>
                <w:left w:val="none" w:sz="0" w:space="0" w:color="auto"/>
                <w:bottom w:val="none" w:sz="0" w:space="0" w:color="auto"/>
                <w:right w:val="none" w:sz="0" w:space="0" w:color="auto"/>
              </w:divBdr>
            </w:div>
            <w:div w:id="9781">
              <w:marLeft w:val="0"/>
              <w:marRight w:val="0"/>
              <w:marTop w:val="0"/>
              <w:marBottom w:val="0"/>
              <w:divBdr>
                <w:top w:val="none" w:sz="0" w:space="0" w:color="auto"/>
                <w:left w:val="none" w:sz="0" w:space="0" w:color="auto"/>
                <w:bottom w:val="none" w:sz="0" w:space="0" w:color="auto"/>
                <w:right w:val="none" w:sz="0" w:space="0" w:color="auto"/>
              </w:divBdr>
            </w:div>
            <w:div w:id="1611820363">
              <w:marLeft w:val="0"/>
              <w:marRight w:val="0"/>
              <w:marTop w:val="0"/>
              <w:marBottom w:val="0"/>
              <w:divBdr>
                <w:top w:val="none" w:sz="0" w:space="0" w:color="auto"/>
                <w:left w:val="none" w:sz="0" w:space="0" w:color="auto"/>
                <w:bottom w:val="none" w:sz="0" w:space="0" w:color="auto"/>
                <w:right w:val="none" w:sz="0" w:space="0" w:color="auto"/>
              </w:divBdr>
            </w:div>
            <w:div w:id="143666142">
              <w:marLeft w:val="0"/>
              <w:marRight w:val="0"/>
              <w:marTop w:val="0"/>
              <w:marBottom w:val="0"/>
              <w:divBdr>
                <w:top w:val="none" w:sz="0" w:space="0" w:color="auto"/>
                <w:left w:val="none" w:sz="0" w:space="0" w:color="auto"/>
                <w:bottom w:val="none" w:sz="0" w:space="0" w:color="auto"/>
                <w:right w:val="none" w:sz="0" w:space="0" w:color="auto"/>
              </w:divBdr>
            </w:div>
            <w:div w:id="1989088811">
              <w:marLeft w:val="0"/>
              <w:marRight w:val="0"/>
              <w:marTop w:val="0"/>
              <w:marBottom w:val="0"/>
              <w:divBdr>
                <w:top w:val="none" w:sz="0" w:space="0" w:color="auto"/>
                <w:left w:val="none" w:sz="0" w:space="0" w:color="auto"/>
                <w:bottom w:val="none" w:sz="0" w:space="0" w:color="auto"/>
                <w:right w:val="none" w:sz="0" w:space="0" w:color="auto"/>
              </w:divBdr>
            </w:div>
            <w:div w:id="236942734">
              <w:marLeft w:val="0"/>
              <w:marRight w:val="0"/>
              <w:marTop w:val="0"/>
              <w:marBottom w:val="0"/>
              <w:divBdr>
                <w:top w:val="none" w:sz="0" w:space="0" w:color="auto"/>
                <w:left w:val="none" w:sz="0" w:space="0" w:color="auto"/>
                <w:bottom w:val="none" w:sz="0" w:space="0" w:color="auto"/>
                <w:right w:val="none" w:sz="0" w:space="0" w:color="auto"/>
              </w:divBdr>
            </w:div>
            <w:div w:id="1931157251">
              <w:marLeft w:val="0"/>
              <w:marRight w:val="0"/>
              <w:marTop w:val="0"/>
              <w:marBottom w:val="0"/>
              <w:divBdr>
                <w:top w:val="none" w:sz="0" w:space="0" w:color="auto"/>
                <w:left w:val="none" w:sz="0" w:space="0" w:color="auto"/>
                <w:bottom w:val="none" w:sz="0" w:space="0" w:color="auto"/>
                <w:right w:val="none" w:sz="0" w:space="0" w:color="auto"/>
              </w:divBdr>
            </w:div>
            <w:div w:id="1013993516">
              <w:marLeft w:val="0"/>
              <w:marRight w:val="0"/>
              <w:marTop w:val="0"/>
              <w:marBottom w:val="0"/>
              <w:divBdr>
                <w:top w:val="none" w:sz="0" w:space="0" w:color="auto"/>
                <w:left w:val="none" w:sz="0" w:space="0" w:color="auto"/>
                <w:bottom w:val="none" w:sz="0" w:space="0" w:color="auto"/>
                <w:right w:val="none" w:sz="0" w:space="0" w:color="auto"/>
              </w:divBdr>
            </w:div>
            <w:div w:id="1078795151">
              <w:marLeft w:val="0"/>
              <w:marRight w:val="0"/>
              <w:marTop w:val="0"/>
              <w:marBottom w:val="0"/>
              <w:divBdr>
                <w:top w:val="none" w:sz="0" w:space="0" w:color="auto"/>
                <w:left w:val="none" w:sz="0" w:space="0" w:color="auto"/>
                <w:bottom w:val="none" w:sz="0" w:space="0" w:color="auto"/>
                <w:right w:val="none" w:sz="0" w:space="0" w:color="auto"/>
              </w:divBdr>
            </w:div>
            <w:div w:id="1544559180">
              <w:marLeft w:val="0"/>
              <w:marRight w:val="0"/>
              <w:marTop w:val="0"/>
              <w:marBottom w:val="0"/>
              <w:divBdr>
                <w:top w:val="none" w:sz="0" w:space="0" w:color="auto"/>
                <w:left w:val="none" w:sz="0" w:space="0" w:color="auto"/>
                <w:bottom w:val="none" w:sz="0" w:space="0" w:color="auto"/>
                <w:right w:val="none" w:sz="0" w:space="0" w:color="auto"/>
              </w:divBdr>
            </w:div>
            <w:div w:id="1911695982">
              <w:marLeft w:val="0"/>
              <w:marRight w:val="0"/>
              <w:marTop w:val="0"/>
              <w:marBottom w:val="0"/>
              <w:divBdr>
                <w:top w:val="none" w:sz="0" w:space="0" w:color="auto"/>
                <w:left w:val="none" w:sz="0" w:space="0" w:color="auto"/>
                <w:bottom w:val="none" w:sz="0" w:space="0" w:color="auto"/>
                <w:right w:val="none" w:sz="0" w:space="0" w:color="auto"/>
              </w:divBdr>
            </w:div>
            <w:div w:id="1622036852">
              <w:marLeft w:val="0"/>
              <w:marRight w:val="0"/>
              <w:marTop w:val="0"/>
              <w:marBottom w:val="0"/>
              <w:divBdr>
                <w:top w:val="none" w:sz="0" w:space="0" w:color="auto"/>
                <w:left w:val="none" w:sz="0" w:space="0" w:color="auto"/>
                <w:bottom w:val="none" w:sz="0" w:space="0" w:color="auto"/>
                <w:right w:val="none" w:sz="0" w:space="0" w:color="auto"/>
              </w:divBdr>
            </w:div>
            <w:div w:id="2078241361">
              <w:marLeft w:val="0"/>
              <w:marRight w:val="0"/>
              <w:marTop w:val="0"/>
              <w:marBottom w:val="0"/>
              <w:divBdr>
                <w:top w:val="none" w:sz="0" w:space="0" w:color="auto"/>
                <w:left w:val="none" w:sz="0" w:space="0" w:color="auto"/>
                <w:bottom w:val="none" w:sz="0" w:space="0" w:color="auto"/>
                <w:right w:val="none" w:sz="0" w:space="0" w:color="auto"/>
              </w:divBdr>
            </w:div>
            <w:div w:id="1163087941">
              <w:marLeft w:val="0"/>
              <w:marRight w:val="0"/>
              <w:marTop w:val="0"/>
              <w:marBottom w:val="0"/>
              <w:divBdr>
                <w:top w:val="none" w:sz="0" w:space="0" w:color="auto"/>
                <w:left w:val="none" w:sz="0" w:space="0" w:color="auto"/>
                <w:bottom w:val="none" w:sz="0" w:space="0" w:color="auto"/>
                <w:right w:val="none" w:sz="0" w:space="0" w:color="auto"/>
              </w:divBdr>
            </w:div>
            <w:div w:id="225529616">
              <w:marLeft w:val="0"/>
              <w:marRight w:val="0"/>
              <w:marTop w:val="0"/>
              <w:marBottom w:val="0"/>
              <w:divBdr>
                <w:top w:val="none" w:sz="0" w:space="0" w:color="auto"/>
                <w:left w:val="none" w:sz="0" w:space="0" w:color="auto"/>
                <w:bottom w:val="none" w:sz="0" w:space="0" w:color="auto"/>
                <w:right w:val="none" w:sz="0" w:space="0" w:color="auto"/>
              </w:divBdr>
            </w:div>
            <w:div w:id="895362040">
              <w:marLeft w:val="0"/>
              <w:marRight w:val="0"/>
              <w:marTop w:val="0"/>
              <w:marBottom w:val="0"/>
              <w:divBdr>
                <w:top w:val="none" w:sz="0" w:space="0" w:color="auto"/>
                <w:left w:val="none" w:sz="0" w:space="0" w:color="auto"/>
                <w:bottom w:val="none" w:sz="0" w:space="0" w:color="auto"/>
                <w:right w:val="none" w:sz="0" w:space="0" w:color="auto"/>
              </w:divBdr>
            </w:div>
            <w:div w:id="90054801">
              <w:marLeft w:val="0"/>
              <w:marRight w:val="0"/>
              <w:marTop w:val="0"/>
              <w:marBottom w:val="0"/>
              <w:divBdr>
                <w:top w:val="none" w:sz="0" w:space="0" w:color="auto"/>
                <w:left w:val="none" w:sz="0" w:space="0" w:color="auto"/>
                <w:bottom w:val="none" w:sz="0" w:space="0" w:color="auto"/>
                <w:right w:val="none" w:sz="0" w:space="0" w:color="auto"/>
              </w:divBdr>
            </w:div>
            <w:div w:id="1522473485">
              <w:marLeft w:val="0"/>
              <w:marRight w:val="0"/>
              <w:marTop w:val="0"/>
              <w:marBottom w:val="0"/>
              <w:divBdr>
                <w:top w:val="none" w:sz="0" w:space="0" w:color="auto"/>
                <w:left w:val="none" w:sz="0" w:space="0" w:color="auto"/>
                <w:bottom w:val="none" w:sz="0" w:space="0" w:color="auto"/>
                <w:right w:val="none" w:sz="0" w:space="0" w:color="auto"/>
              </w:divBdr>
            </w:div>
            <w:div w:id="2069838558">
              <w:marLeft w:val="0"/>
              <w:marRight w:val="0"/>
              <w:marTop w:val="0"/>
              <w:marBottom w:val="0"/>
              <w:divBdr>
                <w:top w:val="none" w:sz="0" w:space="0" w:color="auto"/>
                <w:left w:val="none" w:sz="0" w:space="0" w:color="auto"/>
                <w:bottom w:val="none" w:sz="0" w:space="0" w:color="auto"/>
                <w:right w:val="none" w:sz="0" w:space="0" w:color="auto"/>
              </w:divBdr>
            </w:div>
            <w:div w:id="1959869676">
              <w:marLeft w:val="0"/>
              <w:marRight w:val="0"/>
              <w:marTop w:val="0"/>
              <w:marBottom w:val="0"/>
              <w:divBdr>
                <w:top w:val="none" w:sz="0" w:space="0" w:color="auto"/>
                <w:left w:val="none" w:sz="0" w:space="0" w:color="auto"/>
                <w:bottom w:val="none" w:sz="0" w:space="0" w:color="auto"/>
                <w:right w:val="none" w:sz="0" w:space="0" w:color="auto"/>
              </w:divBdr>
            </w:div>
            <w:div w:id="858931232">
              <w:marLeft w:val="0"/>
              <w:marRight w:val="0"/>
              <w:marTop w:val="0"/>
              <w:marBottom w:val="0"/>
              <w:divBdr>
                <w:top w:val="none" w:sz="0" w:space="0" w:color="auto"/>
                <w:left w:val="none" w:sz="0" w:space="0" w:color="auto"/>
                <w:bottom w:val="none" w:sz="0" w:space="0" w:color="auto"/>
                <w:right w:val="none" w:sz="0" w:space="0" w:color="auto"/>
              </w:divBdr>
            </w:div>
            <w:div w:id="863831050">
              <w:marLeft w:val="0"/>
              <w:marRight w:val="0"/>
              <w:marTop w:val="0"/>
              <w:marBottom w:val="0"/>
              <w:divBdr>
                <w:top w:val="none" w:sz="0" w:space="0" w:color="auto"/>
                <w:left w:val="none" w:sz="0" w:space="0" w:color="auto"/>
                <w:bottom w:val="none" w:sz="0" w:space="0" w:color="auto"/>
                <w:right w:val="none" w:sz="0" w:space="0" w:color="auto"/>
              </w:divBdr>
            </w:div>
            <w:div w:id="1983610089">
              <w:marLeft w:val="0"/>
              <w:marRight w:val="0"/>
              <w:marTop w:val="0"/>
              <w:marBottom w:val="0"/>
              <w:divBdr>
                <w:top w:val="none" w:sz="0" w:space="0" w:color="auto"/>
                <w:left w:val="none" w:sz="0" w:space="0" w:color="auto"/>
                <w:bottom w:val="none" w:sz="0" w:space="0" w:color="auto"/>
                <w:right w:val="none" w:sz="0" w:space="0" w:color="auto"/>
              </w:divBdr>
            </w:div>
            <w:div w:id="840505521">
              <w:marLeft w:val="0"/>
              <w:marRight w:val="0"/>
              <w:marTop w:val="0"/>
              <w:marBottom w:val="0"/>
              <w:divBdr>
                <w:top w:val="none" w:sz="0" w:space="0" w:color="auto"/>
                <w:left w:val="none" w:sz="0" w:space="0" w:color="auto"/>
                <w:bottom w:val="none" w:sz="0" w:space="0" w:color="auto"/>
                <w:right w:val="none" w:sz="0" w:space="0" w:color="auto"/>
              </w:divBdr>
            </w:div>
            <w:div w:id="1214001523">
              <w:marLeft w:val="0"/>
              <w:marRight w:val="0"/>
              <w:marTop w:val="0"/>
              <w:marBottom w:val="0"/>
              <w:divBdr>
                <w:top w:val="none" w:sz="0" w:space="0" w:color="auto"/>
                <w:left w:val="none" w:sz="0" w:space="0" w:color="auto"/>
                <w:bottom w:val="none" w:sz="0" w:space="0" w:color="auto"/>
                <w:right w:val="none" w:sz="0" w:space="0" w:color="auto"/>
              </w:divBdr>
            </w:div>
            <w:div w:id="700060282">
              <w:marLeft w:val="0"/>
              <w:marRight w:val="0"/>
              <w:marTop w:val="0"/>
              <w:marBottom w:val="0"/>
              <w:divBdr>
                <w:top w:val="none" w:sz="0" w:space="0" w:color="auto"/>
                <w:left w:val="none" w:sz="0" w:space="0" w:color="auto"/>
                <w:bottom w:val="none" w:sz="0" w:space="0" w:color="auto"/>
                <w:right w:val="none" w:sz="0" w:space="0" w:color="auto"/>
              </w:divBdr>
            </w:div>
            <w:div w:id="1800756274">
              <w:marLeft w:val="0"/>
              <w:marRight w:val="0"/>
              <w:marTop w:val="0"/>
              <w:marBottom w:val="0"/>
              <w:divBdr>
                <w:top w:val="none" w:sz="0" w:space="0" w:color="auto"/>
                <w:left w:val="none" w:sz="0" w:space="0" w:color="auto"/>
                <w:bottom w:val="none" w:sz="0" w:space="0" w:color="auto"/>
                <w:right w:val="none" w:sz="0" w:space="0" w:color="auto"/>
              </w:divBdr>
            </w:div>
            <w:div w:id="429082825">
              <w:marLeft w:val="0"/>
              <w:marRight w:val="0"/>
              <w:marTop w:val="0"/>
              <w:marBottom w:val="0"/>
              <w:divBdr>
                <w:top w:val="none" w:sz="0" w:space="0" w:color="auto"/>
                <w:left w:val="none" w:sz="0" w:space="0" w:color="auto"/>
                <w:bottom w:val="none" w:sz="0" w:space="0" w:color="auto"/>
                <w:right w:val="none" w:sz="0" w:space="0" w:color="auto"/>
              </w:divBdr>
            </w:div>
            <w:div w:id="1771117980">
              <w:marLeft w:val="0"/>
              <w:marRight w:val="0"/>
              <w:marTop w:val="0"/>
              <w:marBottom w:val="0"/>
              <w:divBdr>
                <w:top w:val="none" w:sz="0" w:space="0" w:color="auto"/>
                <w:left w:val="none" w:sz="0" w:space="0" w:color="auto"/>
                <w:bottom w:val="none" w:sz="0" w:space="0" w:color="auto"/>
                <w:right w:val="none" w:sz="0" w:space="0" w:color="auto"/>
              </w:divBdr>
            </w:div>
            <w:div w:id="2135558270">
              <w:marLeft w:val="0"/>
              <w:marRight w:val="0"/>
              <w:marTop w:val="0"/>
              <w:marBottom w:val="0"/>
              <w:divBdr>
                <w:top w:val="none" w:sz="0" w:space="0" w:color="auto"/>
                <w:left w:val="none" w:sz="0" w:space="0" w:color="auto"/>
                <w:bottom w:val="none" w:sz="0" w:space="0" w:color="auto"/>
                <w:right w:val="none" w:sz="0" w:space="0" w:color="auto"/>
              </w:divBdr>
            </w:div>
            <w:div w:id="1628858095">
              <w:marLeft w:val="0"/>
              <w:marRight w:val="0"/>
              <w:marTop w:val="0"/>
              <w:marBottom w:val="0"/>
              <w:divBdr>
                <w:top w:val="none" w:sz="0" w:space="0" w:color="auto"/>
                <w:left w:val="none" w:sz="0" w:space="0" w:color="auto"/>
                <w:bottom w:val="none" w:sz="0" w:space="0" w:color="auto"/>
                <w:right w:val="none" w:sz="0" w:space="0" w:color="auto"/>
              </w:divBdr>
            </w:div>
            <w:div w:id="1968075451">
              <w:marLeft w:val="0"/>
              <w:marRight w:val="0"/>
              <w:marTop w:val="0"/>
              <w:marBottom w:val="0"/>
              <w:divBdr>
                <w:top w:val="none" w:sz="0" w:space="0" w:color="auto"/>
                <w:left w:val="none" w:sz="0" w:space="0" w:color="auto"/>
                <w:bottom w:val="none" w:sz="0" w:space="0" w:color="auto"/>
                <w:right w:val="none" w:sz="0" w:space="0" w:color="auto"/>
              </w:divBdr>
            </w:div>
            <w:div w:id="539636478">
              <w:marLeft w:val="0"/>
              <w:marRight w:val="0"/>
              <w:marTop w:val="0"/>
              <w:marBottom w:val="0"/>
              <w:divBdr>
                <w:top w:val="none" w:sz="0" w:space="0" w:color="auto"/>
                <w:left w:val="none" w:sz="0" w:space="0" w:color="auto"/>
                <w:bottom w:val="none" w:sz="0" w:space="0" w:color="auto"/>
                <w:right w:val="none" w:sz="0" w:space="0" w:color="auto"/>
              </w:divBdr>
            </w:div>
            <w:div w:id="1596356253">
              <w:marLeft w:val="0"/>
              <w:marRight w:val="0"/>
              <w:marTop w:val="0"/>
              <w:marBottom w:val="0"/>
              <w:divBdr>
                <w:top w:val="none" w:sz="0" w:space="0" w:color="auto"/>
                <w:left w:val="none" w:sz="0" w:space="0" w:color="auto"/>
                <w:bottom w:val="none" w:sz="0" w:space="0" w:color="auto"/>
                <w:right w:val="none" w:sz="0" w:space="0" w:color="auto"/>
              </w:divBdr>
            </w:div>
            <w:div w:id="76053861">
              <w:marLeft w:val="0"/>
              <w:marRight w:val="0"/>
              <w:marTop w:val="0"/>
              <w:marBottom w:val="0"/>
              <w:divBdr>
                <w:top w:val="none" w:sz="0" w:space="0" w:color="auto"/>
                <w:left w:val="none" w:sz="0" w:space="0" w:color="auto"/>
                <w:bottom w:val="none" w:sz="0" w:space="0" w:color="auto"/>
                <w:right w:val="none" w:sz="0" w:space="0" w:color="auto"/>
              </w:divBdr>
            </w:div>
            <w:div w:id="1115324080">
              <w:marLeft w:val="0"/>
              <w:marRight w:val="0"/>
              <w:marTop w:val="0"/>
              <w:marBottom w:val="0"/>
              <w:divBdr>
                <w:top w:val="none" w:sz="0" w:space="0" w:color="auto"/>
                <w:left w:val="none" w:sz="0" w:space="0" w:color="auto"/>
                <w:bottom w:val="none" w:sz="0" w:space="0" w:color="auto"/>
                <w:right w:val="none" w:sz="0" w:space="0" w:color="auto"/>
              </w:divBdr>
            </w:div>
            <w:div w:id="1201474509">
              <w:marLeft w:val="0"/>
              <w:marRight w:val="0"/>
              <w:marTop w:val="0"/>
              <w:marBottom w:val="0"/>
              <w:divBdr>
                <w:top w:val="none" w:sz="0" w:space="0" w:color="auto"/>
                <w:left w:val="none" w:sz="0" w:space="0" w:color="auto"/>
                <w:bottom w:val="none" w:sz="0" w:space="0" w:color="auto"/>
                <w:right w:val="none" w:sz="0" w:space="0" w:color="auto"/>
              </w:divBdr>
            </w:div>
            <w:div w:id="1428575223">
              <w:marLeft w:val="0"/>
              <w:marRight w:val="0"/>
              <w:marTop w:val="0"/>
              <w:marBottom w:val="0"/>
              <w:divBdr>
                <w:top w:val="none" w:sz="0" w:space="0" w:color="auto"/>
                <w:left w:val="none" w:sz="0" w:space="0" w:color="auto"/>
                <w:bottom w:val="none" w:sz="0" w:space="0" w:color="auto"/>
                <w:right w:val="none" w:sz="0" w:space="0" w:color="auto"/>
              </w:divBdr>
            </w:div>
            <w:div w:id="1591816035">
              <w:marLeft w:val="0"/>
              <w:marRight w:val="0"/>
              <w:marTop w:val="0"/>
              <w:marBottom w:val="0"/>
              <w:divBdr>
                <w:top w:val="none" w:sz="0" w:space="0" w:color="auto"/>
                <w:left w:val="none" w:sz="0" w:space="0" w:color="auto"/>
                <w:bottom w:val="none" w:sz="0" w:space="0" w:color="auto"/>
                <w:right w:val="none" w:sz="0" w:space="0" w:color="auto"/>
              </w:divBdr>
            </w:div>
            <w:div w:id="74791016">
              <w:marLeft w:val="0"/>
              <w:marRight w:val="0"/>
              <w:marTop w:val="0"/>
              <w:marBottom w:val="0"/>
              <w:divBdr>
                <w:top w:val="none" w:sz="0" w:space="0" w:color="auto"/>
                <w:left w:val="none" w:sz="0" w:space="0" w:color="auto"/>
                <w:bottom w:val="none" w:sz="0" w:space="0" w:color="auto"/>
                <w:right w:val="none" w:sz="0" w:space="0" w:color="auto"/>
              </w:divBdr>
            </w:div>
            <w:div w:id="291254888">
              <w:marLeft w:val="0"/>
              <w:marRight w:val="0"/>
              <w:marTop w:val="0"/>
              <w:marBottom w:val="0"/>
              <w:divBdr>
                <w:top w:val="none" w:sz="0" w:space="0" w:color="auto"/>
                <w:left w:val="none" w:sz="0" w:space="0" w:color="auto"/>
                <w:bottom w:val="none" w:sz="0" w:space="0" w:color="auto"/>
                <w:right w:val="none" w:sz="0" w:space="0" w:color="auto"/>
              </w:divBdr>
            </w:div>
            <w:div w:id="1625772410">
              <w:marLeft w:val="0"/>
              <w:marRight w:val="0"/>
              <w:marTop w:val="0"/>
              <w:marBottom w:val="0"/>
              <w:divBdr>
                <w:top w:val="none" w:sz="0" w:space="0" w:color="auto"/>
                <w:left w:val="none" w:sz="0" w:space="0" w:color="auto"/>
                <w:bottom w:val="none" w:sz="0" w:space="0" w:color="auto"/>
                <w:right w:val="none" w:sz="0" w:space="0" w:color="auto"/>
              </w:divBdr>
            </w:div>
            <w:div w:id="1669361830">
              <w:marLeft w:val="0"/>
              <w:marRight w:val="0"/>
              <w:marTop w:val="0"/>
              <w:marBottom w:val="0"/>
              <w:divBdr>
                <w:top w:val="none" w:sz="0" w:space="0" w:color="auto"/>
                <w:left w:val="none" w:sz="0" w:space="0" w:color="auto"/>
                <w:bottom w:val="none" w:sz="0" w:space="0" w:color="auto"/>
                <w:right w:val="none" w:sz="0" w:space="0" w:color="auto"/>
              </w:divBdr>
            </w:div>
            <w:div w:id="1129471132">
              <w:marLeft w:val="0"/>
              <w:marRight w:val="0"/>
              <w:marTop w:val="0"/>
              <w:marBottom w:val="0"/>
              <w:divBdr>
                <w:top w:val="none" w:sz="0" w:space="0" w:color="auto"/>
                <w:left w:val="none" w:sz="0" w:space="0" w:color="auto"/>
                <w:bottom w:val="none" w:sz="0" w:space="0" w:color="auto"/>
                <w:right w:val="none" w:sz="0" w:space="0" w:color="auto"/>
              </w:divBdr>
            </w:div>
            <w:div w:id="1922106077">
              <w:marLeft w:val="0"/>
              <w:marRight w:val="0"/>
              <w:marTop w:val="0"/>
              <w:marBottom w:val="0"/>
              <w:divBdr>
                <w:top w:val="none" w:sz="0" w:space="0" w:color="auto"/>
                <w:left w:val="none" w:sz="0" w:space="0" w:color="auto"/>
                <w:bottom w:val="none" w:sz="0" w:space="0" w:color="auto"/>
                <w:right w:val="none" w:sz="0" w:space="0" w:color="auto"/>
              </w:divBdr>
            </w:div>
            <w:div w:id="1841264443">
              <w:marLeft w:val="0"/>
              <w:marRight w:val="0"/>
              <w:marTop w:val="0"/>
              <w:marBottom w:val="0"/>
              <w:divBdr>
                <w:top w:val="none" w:sz="0" w:space="0" w:color="auto"/>
                <w:left w:val="none" w:sz="0" w:space="0" w:color="auto"/>
                <w:bottom w:val="none" w:sz="0" w:space="0" w:color="auto"/>
                <w:right w:val="none" w:sz="0" w:space="0" w:color="auto"/>
              </w:divBdr>
            </w:div>
            <w:div w:id="860780941">
              <w:marLeft w:val="0"/>
              <w:marRight w:val="0"/>
              <w:marTop w:val="0"/>
              <w:marBottom w:val="0"/>
              <w:divBdr>
                <w:top w:val="none" w:sz="0" w:space="0" w:color="auto"/>
                <w:left w:val="none" w:sz="0" w:space="0" w:color="auto"/>
                <w:bottom w:val="none" w:sz="0" w:space="0" w:color="auto"/>
                <w:right w:val="none" w:sz="0" w:space="0" w:color="auto"/>
              </w:divBdr>
            </w:div>
            <w:div w:id="1224440766">
              <w:marLeft w:val="0"/>
              <w:marRight w:val="0"/>
              <w:marTop w:val="0"/>
              <w:marBottom w:val="0"/>
              <w:divBdr>
                <w:top w:val="none" w:sz="0" w:space="0" w:color="auto"/>
                <w:left w:val="none" w:sz="0" w:space="0" w:color="auto"/>
                <w:bottom w:val="none" w:sz="0" w:space="0" w:color="auto"/>
                <w:right w:val="none" w:sz="0" w:space="0" w:color="auto"/>
              </w:divBdr>
            </w:div>
            <w:div w:id="1727141083">
              <w:marLeft w:val="0"/>
              <w:marRight w:val="0"/>
              <w:marTop w:val="0"/>
              <w:marBottom w:val="0"/>
              <w:divBdr>
                <w:top w:val="none" w:sz="0" w:space="0" w:color="auto"/>
                <w:left w:val="none" w:sz="0" w:space="0" w:color="auto"/>
                <w:bottom w:val="none" w:sz="0" w:space="0" w:color="auto"/>
                <w:right w:val="none" w:sz="0" w:space="0" w:color="auto"/>
              </w:divBdr>
            </w:div>
            <w:div w:id="898394907">
              <w:marLeft w:val="0"/>
              <w:marRight w:val="0"/>
              <w:marTop w:val="0"/>
              <w:marBottom w:val="0"/>
              <w:divBdr>
                <w:top w:val="none" w:sz="0" w:space="0" w:color="auto"/>
                <w:left w:val="none" w:sz="0" w:space="0" w:color="auto"/>
                <w:bottom w:val="none" w:sz="0" w:space="0" w:color="auto"/>
                <w:right w:val="none" w:sz="0" w:space="0" w:color="auto"/>
              </w:divBdr>
            </w:div>
            <w:div w:id="530190599">
              <w:marLeft w:val="0"/>
              <w:marRight w:val="0"/>
              <w:marTop w:val="0"/>
              <w:marBottom w:val="0"/>
              <w:divBdr>
                <w:top w:val="none" w:sz="0" w:space="0" w:color="auto"/>
                <w:left w:val="none" w:sz="0" w:space="0" w:color="auto"/>
                <w:bottom w:val="none" w:sz="0" w:space="0" w:color="auto"/>
                <w:right w:val="none" w:sz="0" w:space="0" w:color="auto"/>
              </w:divBdr>
            </w:div>
            <w:div w:id="957567233">
              <w:marLeft w:val="0"/>
              <w:marRight w:val="0"/>
              <w:marTop w:val="0"/>
              <w:marBottom w:val="0"/>
              <w:divBdr>
                <w:top w:val="none" w:sz="0" w:space="0" w:color="auto"/>
                <w:left w:val="none" w:sz="0" w:space="0" w:color="auto"/>
                <w:bottom w:val="none" w:sz="0" w:space="0" w:color="auto"/>
                <w:right w:val="none" w:sz="0" w:space="0" w:color="auto"/>
              </w:divBdr>
            </w:div>
            <w:div w:id="1147360446">
              <w:marLeft w:val="0"/>
              <w:marRight w:val="0"/>
              <w:marTop w:val="0"/>
              <w:marBottom w:val="0"/>
              <w:divBdr>
                <w:top w:val="none" w:sz="0" w:space="0" w:color="auto"/>
                <w:left w:val="none" w:sz="0" w:space="0" w:color="auto"/>
                <w:bottom w:val="none" w:sz="0" w:space="0" w:color="auto"/>
                <w:right w:val="none" w:sz="0" w:space="0" w:color="auto"/>
              </w:divBdr>
            </w:div>
            <w:div w:id="800853416">
              <w:marLeft w:val="0"/>
              <w:marRight w:val="0"/>
              <w:marTop w:val="0"/>
              <w:marBottom w:val="0"/>
              <w:divBdr>
                <w:top w:val="none" w:sz="0" w:space="0" w:color="auto"/>
                <w:left w:val="none" w:sz="0" w:space="0" w:color="auto"/>
                <w:bottom w:val="none" w:sz="0" w:space="0" w:color="auto"/>
                <w:right w:val="none" w:sz="0" w:space="0" w:color="auto"/>
              </w:divBdr>
            </w:div>
            <w:div w:id="1892645946">
              <w:marLeft w:val="0"/>
              <w:marRight w:val="0"/>
              <w:marTop w:val="0"/>
              <w:marBottom w:val="0"/>
              <w:divBdr>
                <w:top w:val="none" w:sz="0" w:space="0" w:color="auto"/>
                <w:left w:val="none" w:sz="0" w:space="0" w:color="auto"/>
                <w:bottom w:val="none" w:sz="0" w:space="0" w:color="auto"/>
                <w:right w:val="none" w:sz="0" w:space="0" w:color="auto"/>
              </w:divBdr>
            </w:div>
            <w:div w:id="1803882024">
              <w:marLeft w:val="0"/>
              <w:marRight w:val="0"/>
              <w:marTop w:val="0"/>
              <w:marBottom w:val="0"/>
              <w:divBdr>
                <w:top w:val="none" w:sz="0" w:space="0" w:color="auto"/>
                <w:left w:val="none" w:sz="0" w:space="0" w:color="auto"/>
                <w:bottom w:val="none" w:sz="0" w:space="0" w:color="auto"/>
                <w:right w:val="none" w:sz="0" w:space="0" w:color="auto"/>
              </w:divBdr>
            </w:div>
            <w:div w:id="553927755">
              <w:marLeft w:val="0"/>
              <w:marRight w:val="0"/>
              <w:marTop w:val="0"/>
              <w:marBottom w:val="0"/>
              <w:divBdr>
                <w:top w:val="none" w:sz="0" w:space="0" w:color="auto"/>
                <w:left w:val="none" w:sz="0" w:space="0" w:color="auto"/>
                <w:bottom w:val="none" w:sz="0" w:space="0" w:color="auto"/>
                <w:right w:val="none" w:sz="0" w:space="0" w:color="auto"/>
              </w:divBdr>
            </w:div>
            <w:div w:id="208953500">
              <w:marLeft w:val="0"/>
              <w:marRight w:val="0"/>
              <w:marTop w:val="0"/>
              <w:marBottom w:val="0"/>
              <w:divBdr>
                <w:top w:val="none" w:sz="0" w:space="0" w:color="auto"/>
                <w:left w:val="none" w:sz="0" w:space="0" w:color="auto"/>
                <w:bottom w:val="none" w:sz="0" w:space="0" w:color="auto"/>
                <w:right w:val="none" w:sz="0" w:space="0" w:color="auto"/>
              </w:divBdr>
            </w:div>
            <w:div w:id="1531917364">
              <w:marLeft w:val="0"/>
              <w:marRight w:val="0"/>
              <w:marTop w:val="0"/>
              <w:marBottom w:val="0"/>
              <w:divBdr>
                <w:top w:val="none" w:sz="0" w:space="0" w:color="auto"/>
                <w:left w:val="none" w:sz="0" w:space="0" w:color="auto"/>
                <w:bottom w:val="none" w:sz="0" w:space="0" w:color="auto"/>
                <w:right w:val="none" w:sz="0" w:space="0" w:color="auto"/>
              </w:divBdr>
            </w:div>
            <w:div w:id="1081834915">
              <w:marLeft w:val="0"/>
              <w:marRight w:val="0"/>
              <w:marTop w:val="0"/>
              <w:marBottom w:val="0"/>
              <w:divBdr>
                <w:top w:val="none" w:sz="0" w:space="0" w:color="auto"/>
                <w:left w:val="none" w:sz="0" w:space="0" w:color="auto"/>
                <w:bottom w:val="none" w:sz="0" w:space="0" w:color="auto"/>
                <w:right w:val="none" w:sz="0" w:space="0" w:color="auto"/>
              </w:divBdr>
            </w:div>
            <w:div w:id="324478153">
              <w:marLeft w:val="0"/>
              <w:marRight w:val="0"/>
              <w:marTop w:val="0"/>
              <w:marBottom w:val="0"/>
              <w:divBdr>
                <w:top w:val="none" w:sz="0" w:space="0" w:color="auto"/>
                <w:left w:val="none" w:sz="0" w:space="0" w:color="auto"/>
                <w:bottom w:val="none" w:sz="0" w:space="0" w:color="auto"/>
                <w:right w:val="none" w:sz="0" w:space="0" w:color="auto"/>
              </w:divBdr>
            </w:div>
            <w:div w:id="1068697598">
              <w:marLeft w:val="0"/>
              <w:marRight w:val="0"/>
              <w:marTop w:val="0"/>
              <w:marBottom w:val="0"/>
              <w:divBdr>
                <w:top w:val="none" w:sz="0" w:space="0" w:color="auto"/>
                <w:left w:val="none" w:sz="0" w:space="0" w:color="auto"/>
                <w:bottom w:val="none" w:sz="0" w:space="0" w:color="auto"/>
                <w:right w:val="none" w:sz="0" w:space="0" w:color="auto"/>
              </w:divBdr>
            </w:div>
            <w:div w:id="399206720">
              <w:marLeft w:val="0"/>
              <w:marRight w:val="0"/>
              <w:marTop w:val="0"/>
              <w:marBottom w:val="0"/>
              <w:divBdr>
                <w:top w:val="none" w:sz="0" w:space="0" w:color="auto"/>
                <w:left w:val="none" w:sz="0" w:space="0" w:color="auto"/>
                <w:bottom w:val="none" w:sz="0" w:space="0" w:color="auto"/>
                <w:right w:val="none" w:sz="0" w:space="0" w:color="auto"/>
              </w:divBdr>
            </w:div>
            <w:div w:id="1806894711">
              <w:marLeft w:val="0"/>
              <w:marRight w:val="0"/>
              <w:marTop w:val="0"/>
              <w:marBottom w:val="0"/>
              <w:divBdr>
                <w:top w:val="none" w:sz="0" w:space="0" w:color="auto"/>
                <w:left w:val="none" w:sz="0" w:space="0" w:color="auto"/>
                <w:bottom w:val="none" w:sz="0" w:space="0" w:color="auto"/>
                <w:right w:val="none" w:sz="0" w:space="0" w:color="auto"/>
              </w:divBdr>
            </w:div>
            <w:div w:id="191694647">
              <w:marLeft w:val="0"/>
              <w:marRight w:val="0"/>
              <w:marTop w:val="0"/>
              <w:marBottom w:val="0"/>
              <w:divBdr>
                <w:top w:val="none" w:sz="0" w:space="0" w:color="auto"/>
                <w:left w:val="none" w:sz="0" w:space="0" w:color="auto"/>
                <w:bottom w:val="none" w:sz="0" w:space="0" w:color="auto"/>
                <w:right w:val="none" w:sz="0" w:space="0" w:color="auto"/>
              </w:divBdr>
            </w:div>
            <w:div w:id="1151826667">
              <w:marLeft w:val="0"/>
              <w:marRight w:val="0"/>
              <w:marTop w:val="0"/>
              <w:marBottom w:val="0"/>
              <w:divBdr>
                <w:top w:val="none" w:sz="0" w:space="0" w:color="auto"/>
                <w:left w:val="none" w:sz="0" w:space="0" w:color="auto"/>
                <w:bottom w:val="none" w:sz="0" w:space="0" w:color="auto"/>
                <w:right w:val="none" w:sz="0" w:space="0" w:color="auto"/>
              </w:divBdr>
            </w:div>
            <w:div w:id="1164202654">
              <w:marLeft w:val="0"/>
              <w:marRight w:val="0"/>
              <w:marTop w:val="0"/>
              <w:marBottom w:val="0"/>
              <w:divBdr>
                <w:top w:val="none" w:sz="0" w:space="0" w:color="auto"/>
                <w:left w:val="none" w:sz="0" w:space="0" w:color="auto"/>
                <w:bottom w:val="none" w:sz="0" w:space="0" w:color="auto"/>
                <w:right w:val="none" w:sz="0" w:space="0" w:color="auto"/>
              </w:divBdr>
            </w:div>
            <w:div w:id="349646065">
              <w:marLeft w:val="0"/>
              <w:marRight w:val="0"/>
              <w:marTop w:val="0"/>
              <w:marBottom w:val="0"/>
              <w:divBdr>
                <w:top w:val="none" w:sz="0" w:space="0" w:color="auto"/>
                <w:left w:val="none" w:sz="0" w:space="0" w:color="auto"/>
                <w:bottom w:val="none" w:sz="0" w:space="0" w:color="auto"/>
                <w:right w:val="none" w:sz="0" w:space="0" w:color="auto"/>
              </w:divBdr>
            </w:div>
            <w:div w:id="1010260613">
              <w:marLeft w:val="0"/>
              <w:marRight w:val="0"/>
              <w:marTop w:val="0"/>
              <w:marBottom w:val="0"/>
              <w:divBdr>
                <w:top w:val="none" w:sz="0" w:space="0" w:color="auto"/>
                <w:left w:val="none" w:sz="0" w:space="0" w:color="auto"/>
                <w:bottom w:val="none" w:sz="0" w:space="0" w:color="auto"/>
                <w:right w:val="none" w:sz="0" w:space="0" w:color="auto"/>
              </w:divBdr>
            </w:div>
            <w:div w:id="910114465">
              <w:marLeft w:val="0"/>
              <w:marRight w:val="0"/>
              <w:marTop w:val="0"/>
              <w:marBottom w:val="0"/>
              <w:divBdr>
                <w:top w:val="none" w:sz="0" w:space="0" w:color="auto"/>
                <w:left w:val="none" w:sz="0" w:space="0" w:color="auto"/>
                <w:bottom w:val="none" w:sz="0" w:space="0" w:color="auto"/>
                <w:right w:val="none" w:sz="0" w:space="0" w:color="auto"/>
              </w:divBdr>
            </w:div>
            <w:div w:id="994528366">
              <w:marLeft w:val="0"/>
              <w:marRight w:val="0"/>
              <w:marTop w:val="0"/>
              <w:marBottom w:val="0"/>
              <w:divBdr>
                <w:top w:val="none" w:sz="0" w:space="0" w:color="auto"/>
                <w:left w:val="none" w:sz="0" w:space="0" w:color="auto"/>
                <w:bottom w:val="none" w:sz="0" w:space="0" w:color="auto"/>
                <w:right w:val="none" w:sz="0" w:space="0" w:color="auto"/>
              </w:divBdr>
            </w:div>
            <w:div w:id="940917387">
              <w:marLeft w:val="0"/>
              <w:marRight w:val="0"/>
              <w:marTop w:val="0"/>
              <w:marBottom w:val="0"/>
              <w:divBdr>
                <w:top w:val="none" w:sz="0" w:space="0" w:color="auto"/>
                <w:left w:val="none" w:sz="0" w:space="0" w:color="auto"/>
                <w:bottom w:val="none" w:sz="0" w:space="0" w:color="auto"/>
                <w:right w:val="none" w:sz="0" w:space="0" w:color="auto"/>
              </w:divBdr>
            </w:div>
            <w:div w:id="1939604152">
              <w:marLeft w:val="0"/>
              <w:marRight w:val="0"/>
              <w:marTop w:val="0"/>
              <w:marBottom w:val="0"/>
              <w:divBdr>
                <w:top w:val="none" w:sz="0" w:space="0" w:color="auto"/>
                <w:left w:val="none" w:sz="0" w:space="0" w:color="auto"/>
                <w:bottom w:val="none" w:sz="0" w:space="0" w:color="auto"/>
                <w:right w:val="none" w:sz="0" w:space="0" w:color="auto"/>
              </w:divBdr>
            </w:div>
            <w:div w:id="1224827907">
              <w:marLeft w:val="0"/>
              <w:marRight w:val="0"/>
              <w:marTop w:val="0"/>
              <w:marBottom w:val="0"/>
              <w:divBdr>
                <w:top w:val="none" w:sz="0" w:space="0" w:color="auto"/>
                <w:left w:val="none" w:sz="0" w:space="0" w:color="auto"/>
                <w:bottom w:val="none" w:sz="0" w:space="0" w:color="auto"/>
                <w:right w:val="none" w:sz="0" w:space="0" w:color="auto"/>
              </w:divBdr>
            </w:div>
            <w:div w:id="2098360348">
              <w:marLeft w:val="0"/>
              <w:marRight w:val="0"/>
              <w:marTop w:val="0"/>
              <w:marBottom w:val="0"/>
              <w:divBdr>
                <w:top w:val="none" w:sz="0" w:space="0" w:color="auto"/>
                <w:left w:val="none" w:sz="0" w:space="0" w:color="auto"/>
                <w:bottom w:val="none" w:sz="0" w:space="0" w:color="auto"/>
                <w:right w:val="none" w:sz="0" w:space="0" w:color="auto"/>
              </w:divBdr>
            </w:div>
            <w:div w:id="364141327">
              <w:marLeft w:val="0"/>
              <w:marRight w:val="0"/>
              <w:marTop w:val="0"/>
              <w:marBottom w:val="0"/>
              <w:divBdr>
                <w:top w:val="none" w:sz="0" w:space="0" w:color="auto"/>
                <w:left w:val="none" w:sz="0" w:space="0" w:color="auto"/>
                <w:bottom w:val="none" w:sz="0" w:space="0" w:color="auto"/>
                <w:right w:val="none" w:sz="0" w:space="0" w:color="auto"/>
              </w:divBdr>
            </w:div>
            <w:div w:id="2000380819">
              <w:marLeft w:val="0"/>
              <w:marRight w:val="0"/>
              <w:marTop w:val="0"/>
              <w:marBottom w:val="0"/>
              <w:divBdr>
                <w:top w:val="none" w:sz="0" w:space="0" w:color="auto"/>
                <w:left w:val="none" w:sz="0" w:space="0" w:color="auto"/>
                <w:bottom w:val="none" w:sz="0" w:space="0" w:color="auto"/>
                <w:right w:val="none" w:sz="0" w:space="0" w:color="auto"/>
              </w:divBdr>
            </w:div>
            <w:div w:id="865099735">
              <w:marLeft w:val="0"/>
              <w:marRight w:val="0"/>
              <w:marTop w:val="0"/>
              <w:marBottom w:val="0"/>
              <w:divBdr>
                <w:top w:val="none" w:sz="0" w:space="0" w:color="auto"/>
                <w:left w:val="none" w:sz="0" w:space="0" w:color="auto"/>
                <w:bottom w:val="none" w:sz="0" w:space="0" w:color="auto"/>
                <w:right w:val="none" w:sz="0" w:space="0" w:color="auto"/>
              </w:divBdr>
            </w:div>
            <w:div w:id="1570308843">
              <w:marLeft w:val="0"/>
              <w:marRight w:val="0"/>
              <w:marTop w:val="0"/>
              <w:marBottom w:val="0"/>
              <w:divBdr>
                <w:top w:val="none" w:sz="0" w:space="0" w:color="auto"/>
                <w:left w:val="none" w:sz="0" w:space="0" w:color="auto"/>
                <w:bottom w:val="none" w:sz="0" w:space="0" w:color="auto"/>
                <w:right w:val="none" w:sz="0" w:space="0" w:color="auto"/>
              </w:divBdr>
            </w:div>
            <w:div w:id="1792362092">
              <w:marLeft w:val="0"/>
              <w:marRight w:val="0"/>
              <w:marTop w:val="0"/>
              <w:marBottom w:val="0"/>
              <w:divBdr>
                <w:top w:val="none" w:sz="0" w:space="0" w:color="auto"/>
                <w:left w:val="none" w:sz="0" w:space="0" w:color="auto"/>
                <w:bottom w:val="none" w:sz="0" w:space="0" w:color="auto"/>
                <w:right w:val="none" w:sz="0" w:space="0" w:color="auto"/>
              </w:divBdr>
            </w:div>
            <w:div w:id="1045641208">
              <w:marLeft w:val="0"/>
              <w:marRight w:val="0"/>
              <w:marTop w:val="0"/>
              <w:marBottom w:val="0"/>
              <w:divBdr>
                <w:top w:val="none" w:sz="0" w:space="0" w:color="auto"/>
                <w:left w:val="none" w:sz="0" w:space="0" w:color="auto"/>
                <w:bottom w:val="none" w:sz="0" w:space="0" w:color="auto"/>
                <w:right w:val="none" w:sz="0" w:space="0" w:color="auto"/>
              </w:divBdr>
            </w:div>
            <w:div w:id="1224173052">
              <w:marLeft w:val="0"/>
              <w:marRight w:val="0"/>
              <w:marTop w:val="0"/>
              <w:marBottom w:val="0"/>
              <w:divBdr>
                <w:top w:val="none" w:sz="0" w:space="0" w:color="auto"/>
                <w:left w:val="none" w:sz="0" w:space="0" w:color="auto"/>
                <w:bottom w:val="none" w:sz="0" w:space="0" w:color="auto"/>
                <w:right w:val="none" w:sz="0" w:space="0" w:color="auto"/>
              </w:divBdr>
            </w:div>
            <w:div w:id="526527350">
              <w:marLeft w:val="0"/>
              <w:marRight w:val="0"/>
              <w:marTop w:val="0"/>
              <w:marBottom w:val="0"/>
              <w:divBdr>
                <w:top w:val="none" w:sz="0" w:space="0" w:color="auto"/>
                <w:left w:val="none" w:sz="0" w:space="0" w:color="auto"/>
                <w:bottom w:val="none" w:sz="0" w:space="0" w:color="auto"/>
                <w:right w:val="none" w:sz="0" w:space="0" w:color="auto"/>
              </w:divBdr>
            </w:div>
            <w:div w:id="1615206251">
              <w:marLeft w:val="0"/>
              <w:marRight w:val="0"/>
              <w:marTop w:val="0"/>
              <w:marBottom w:val="0"/>
              <w:divBdr>
                <w:top w:val="none" w:sz="0" w:space="0" w:color="auto"/>
                <w:left w:val="none" w:sz="0" w:space="0" w:color="auto"/>
                <w:bottom w:val="none" w:sz="0" w:space="0" w:color="auto"/>
                <w:right w:val="none" w:sz="0" w:space="0" w:color="auto"/>
              </w:divBdr>
            </w:div>
            <w:div w:id="2031878202">
              <w:marLeft w:val="0"/>
              <w:marRight w:val="0"/>
              <w:marTop w:val="0"/>
              <w:marBottom w:val="0"/>
              <w:divBdr>
                <w:top w:val="none" w:sz="0" w:space="0" w:color="auto"/>
                <w:left w:val="none" w:sz="0" w:space="0" w:color="auto"/>
                <w:bottom w:val="none" w:sz="0" w:space="0" w:color="auto"/>
                <w:right w:val="none" w:sz="0" w:space="0" w:color="auto"/>
              </w:divBdr>
            </w:div>
            <w:div w:id="1183284797">
              <w:marLeft w:val="0"/>
              <w:marRight w:val="0"/>
              <w:marTop w:val="0"/>
              <w:marBottom w:val="0"/>
              <w:divBdr>
                <w:top w:val="none" w:sz="0" w:space="0" w:color="auto"/>
                <w:left w:val="none" w:sz="0" w:space="0" w:color="auto"/>
                <w:bottom w:val="none" w:sz="0" w:space="0" w:color="auto"/>
                <w:right w:val="none" w:sz="0" w:space="0" w:color="auto"/>
              </w:divBdr>
            </w:div>
            <w:div w:id="166092054">
              <w:marLeft w:val="0"/>
              <w:marRight w:val="0"/>
              <w:marTop w:val="0"/>
              <w:marBottom w:val="0"/>
              <w:divBdr>
                <w:top w:val="none" w:sz="0" w:space="0" w:color="auto"/>
                <w:left w:val="none" w:sz="0" w:space="0" w:color="auto"/>
                <w:bottom w:val="none" w:sz="0" w:space="0" w:color="auto"/>
                <w:right w:val="none" w:sz="0" w:space="0" w:color="auto"/>
              </w:divBdr>
            </w:div>
            <w:div w:id="1077674399">
              <w:marLeft w:val="0"/>
              <w:marRight w:val="0"/>
              <w:marTop w:val="0"/>
              <w:marBottom w:val="0"/>
              <w:divBdr>
                <w:top w:val="none" w:sz="0" w:space="0" w:color="auto"/>
                <w:left w:val="none" w:sz="0" w:space="0" w:color="auto"/>
                <w:bottom w:val="none" w:sz="0" w:space="0" w:color="auto"/>
                <w:right w:val="none" w:sz="0" w:space="0" w:color="auto"/>
              </w:divBdr>
            </w:div>
            <w:div w:id="1209343012">
              <w:marLeft w:val="0"/>
              <w:marRight w:val="0"/>
              <w:marTop w:val="0"/>
              <w:marBottom w:val="0"/>
              <w:divBdr>
                <w:top w:val="none" w:sz="0" w:space="0" w:color="auto"/>
                <w:left w:val="none" w:sz="0" w:space="0" w:color="auto"/>
                <w:bottom w:val="none" w:sz="0" w:space="0" w:color="auto"/>
                <w:right w:val="none" w:sz="0" w:space="0" w:color="auto"/>
              </w:divBdr>
            </w:div>
            <w:div w:id="578253750">
              <w:marLeft w:val="0"/>
              <w:marRight w:val="0"/>
              <w:marTop w:val="0"/>
              <w:marBottom w:val="0"/>
              <w:divBdr>
                <w:top w:val="none" w:sz="0" w:space="0" w:color="auto"/>
                <w:left w:val="none" w:sz="0" w:space="0" w:color="auto"/>
                <w:bottom w:val="none" w:sz="0" w:space="0" w:color="auto"/>
                <w:right w:val="none" w:sz="0" w:space="0" w:color="auto"/>
              </w:divBdr>
            </w:div>
            <w:div w:id="1067265144">
              <w:marLeft w:val="0"/>
              <w:marRight w:val="0"/>
              <w:marTop w:val="0"/>
              <w:marBottom w:val="0"/>
              <w:divBdr>
                <w:top w:val="none" w:sz="0" w:space="0" w:color="auto"/>
                <w:left w:val="none" w:sz="0" w:space="0" w:color="auto"/>
                <w:bottom w:val="none" w:sz="0" w:space="0" w:color="auto"/>
                <w:right w:val="none" w:sz="0" w:space="0" w:color="auto"/>
              </w:divBdr>
            </w:div>
            <w:div w:id="259678400">
              <w:marLeft w:val="0"/>
              <w:marRight w:val="0"/>
              <w:marTop w:val="0"/>
              <w:marBottom w:val="0"/>
              <w:divBdr>
                <w:top w:val="none" w:sz="0" w:space="0" w:color="auto"/>
                <w:left w:val="none" w:sz="0" w:space="0" w:color="auto"/>
                <w:bottom w:val="none" w:sz="0" w:space="0" w:color="auto"/>
                <w:right w:val="none" w:sz="0" w:space="0" w:color="auto"/>
              </w:divBdr>
            </w:div>
            <w:div w:id="1443038039">
              <w:marLeft w:val="0"/>
              <w:marRight w:val="0"/>
              <w:marTop w:val="0"/>
              <w:marBottom w:val="0"/>
              <w:divBdr>
                <w:top w:val="none" w:sz="0" w:space="0" w:color="auto"/>
                <w:left w:val="none" w:sz="0" w:space="0" w:color="auto"/>
                <w:bottom w:val="none" w:sz="0" w:space="0" w:color="auto"/>
                <w:right w:val="none" w:sz="0" w:space="0" w:color="auto"/>
              </w:divBdr>
            </w:div>
            <w:div w:id="582422369">
              <w:marLeft w:val="0"/>
              <w:marRight w:val="0"/>
              <w:marTop w:val="0"/>
              <w:marBottom w:val="0"/>
              <w:divBdr>
                <w:top w:val="none" w:sz="0" w:space="0" w:color="auto"/>
                <w:left w:val="none" w:sz="0" w:space="0" w:color="auto"/>
                <w:bottom w:val="none" w:sz="0" w:space="0" w:color="auto"/>
                <w:right w:val="none" w:sz="0" w:space="0" w:color="auto"/>
              </w:divBdr>
            </w:div>
            <w:div w:id="1994525069">
              <w:marLeft w:val="0"/>
              <w:marRight w:val="0"/>
              <w:marTop w:val="0"/>
              <w:marBottom w:val="0"/>
              <w:divBdr>
                <w:top w:val="none" w:sz="0" w:space="0" w:color="auto"/>
                <w:left w:val="none" w:sz="0" w:space="0" w:color="auto"/>
                <w:bottom w:val="none" w:sz="0" w:space="0" w:color="auto"/>
                <w:right w:val="none" w:sz="0" w:space="0" w:color="auto"/>
              </w:divBdr>
            </w:div>
            <w:div w:id="1575165630">
              <w:marLeft w:val="0"/>
              <w:marRight w:val="0"/>
              <w:marTop w:val="0"/>
              <w:marBottom w:val="0"/>
              <w:divBdr>
                <w:top w:val="none" w:sz="0" w:space="0" w:color="auto"/>
                <w:left w:val="none" w:sz="0" w:space="0" w:color="auto"/>
                <w:bottom w:val="none" w:sz="0" w:space="0" w:color="auto"/>
                <w:right w:val="none" w:sz="0" w:space="0" w:color="auto"/>
              </w:divBdr>
            </w:div>
            <w:div w:id="1703554991">
              <w:marLeft w:val="0"/>
              <w:marRight w:val="0"/>
              <w:marTop w:val="0"/>
              <w:marBottom w:val="0"/>
              <w:divBdr>
                <w:top w:val="none" w:sz="0" w:space="0" w:color="auto"/>
                <w:left w:val="none" w:sz="0" w:space="0" w:color="auto"/>
                <w:bottom w:val="none" w:sz="0" w:space="0" w:color="auto"/>
                <w:right w:val="none" w:sz="0" w:space="0" w:color="auto"/>
              </w:divBdr>
            </w:div>
            <w:div w:id="1746994265">
              <w:marLeft w:val="0"/>
              <w:marRight w:val="0"/>
              <w:marTop w:val="0"/>
              <w:marBottom w:val="0"/>
              <w:divBdr>
                <w:top w:val="none" w:sz="0" w:space="0" w:color="auto"/>
                <w:left w:val="none" w:sz="0" w:space="0" w:color="auto"/>
                <w:bottom w:val="none" w:sz="0" w:space="0" w:color="auto"/>
                <w:right w:val="none" w:sz="0" w:space="0" w:color="auto"/>
              </w:divBdr>
            </w:div>
            <w:div w:id="1592155898">
              <w:marLeft w:val="0"/>
              <w:marRight w:val="0"/>
              <w:marTop w:val="0"/>
              <w:marBottom w:val="0"/>
              <w:divBdr>
                <w:top w:val="none" w:sz="0" w:space="0" w:color="auto"/>
                <w:left w:val="none" w:sz="0" w:space="0" w:color="auto"/>
                <w:bottom w:val="none" w:sz="0" w:space="0" w:color="auto"/>
                <w:right w:val="none" w:sz="0" w:space="0" w:color="auto"/>
              </w:divBdr>
            </w:div>
            <w:div w:id="801386444">
              <w:marLeft w:val="0"/>
              <w:marRight w:val="0"/>
              <w:marTop w:val="0"/>
              <w:marBottom w:val="0"/>
              <w:divBdr>
                <w:top w:val="none" w:sz="0" w:space="0" w:color="auto"/>
                <w:left w:val="none" w:sz="0" w:space="0" w:color="auto"/>
                <w:bottom w:val="none" w:sz="0" w:space="0" w:color="auto"/>
                <w:right w:val="none" w:sz="0" w:space="0" w:color="auto"/>
              </w:divBdr>
            </w:div>
            <w:div w:id="1075781013">
              <w:marLeft w:val="0"/>
              <w:marRight w:val="0"/>
              <w:marTop w:val="0"/>
              <w:marBottom w:val="0"/>
              <w:divBdr>
                <w:top w:val="none" w:sz="0" w:space="0" w:color="auto"/>
                <w:left w:val="none" w:sz="0" w:space="0" w:color="auto"/>
                <w:bottom w:val="none" w:sz="0" w:space="0" w:color="auto"/>
                <w:right w:val="none" w:sz="0" w:space="0" w:color="auto"/>
              </w:divBdr>
            </w:div>
            <w:div w:id="1891375975">
              <w:marLeft w:val="0"/>
              <w:marRight w:val="0"/>
              <w:marTop w:val="0"/>
              <w:marBottom w:val="0"/>
              <w:divBdr>
                <w:top w:val="none" w:sz="0" w:space="0" w:color="auto"/>
                <w:left w:val="none" w:sz="0" w:space="0" w:color="auto"/>
                <w:bottom w:val="none" w:sz="0" w:space="0" w:color="auto"/>
                <w:right w:val="none" w:sz="0" w:space="0" w:color="auto"/>
              </w:divBdr>
            </w:div>
            <w:div w:id="1332291360">
              <w:marLeft w:val="0"/>
              <w:marRight w:val="0"/>
              <w:marTop w:val="0"/>
              <w:marBottom w:val="0"/>
              <w:divBdr>
                <w:top w:val="none" w:sz="0" w:space="0" w:color="auto"/>
                <w:left w:val="none" w:sz="0" w:space="0" w:color="auto"/>
                <w:bottom w:val="none" w:sz="0" w:space="0" w:color="auto"/>
                <w:right w:val="none" w:sz="0" w:space="0" w:color="auto"/>
              </w:divBdr>
            </w:div>
            <w:div w:id="456949336">
              <w:marLeft w:val="0"/>
              <w:marRight w:val="0"/>
              <w:marTop w:val="0"/>
              <w:marBottom w:val="0"/>
              <w:divBdr>
                <w:top w:val="none" w:sz="0" w:space="0" w:color="auto"/>
                <w:left w:val="none" w:sz="0" w:space="0" w:color="auto"/>
                <w:bottom w:val="none" w:sz="0" w:space="0" w:color="auto"/>
                <w:right w:val="none" w:sz="0" w:space="0" w:color="auto"/>
              </w:divBdr>
            </w:div>
            <w:div w:id="504442755">
              <w:marLeft w:val="0"/>
              <w:marRight w:val="0"/>
              <w:marTop w:val="0"/>
              <w:marBottom w:val="0"/>
              <w:divBdr>
                <w:top w:val="none" w:sz="0" w:space="0" w:color="auto"/>
                <w:left w:val="none" w:sz="0" w:space="0" w:color="auto"/>
                <w:bottom w:val="none" w:sz="0" w:space="0" w:color="auto"/>
                <w:right w:val="none" w:sz="0" w:space="0" w:color="auto"/>
              </w:divBdr>
            </w:div>
            <w:div w:id="1494570008">
              <w:marLeft w:val="0"/>
              <w:marRight w:val="0"/>
              <w:marTop w:val="0"/>
              <w:marBottom w:val="0"/>
              <w:divBdr>
                <w:top w:val="none" w:sz="0" w:space="0" w:color="auto"/>
                <w:left w:val="none" w:sz="0" w:space="0" w:color="auto"/>
                <w:bottom w:val="none" w:sz="0" w:space="0" w:color="auto"/>
                <w:right w:val="none" w:sz="0" w:space="0" w:color="auto"/>
              </w:divBdr>
            </w:div>
            <w:div w:id="1063790988">
              <w:marLeft w:val="0"/>
              <w:marRight w:val="0"/>
              <w:marTop w:val="0"/>
              <w:marBottom w:val="0"/>
              <w:divBdr>
                <w:top w:val="none" w:sz="0" w:space="0" w:color="auto"/>
                <w:left w:val="none" w:sz="0" w:space="0" w:color="auto"/>
                <w:bottom w:val="none" w:sz="0" w:space="0" w:color="auto"/>
                <w:right w:val="none" w:sz="0" w:space="0" w:color="auto"/>
              </w:divBdr>
            </w:div>
            <w:div w:id="36899808">
              <w:marLeft w:val="0"/>
              <w:marRight w:val="0"/>
              <w:marTop w:val="0"/>
              <w:marBottom w:val="0"/>
              <w:divBdr>
                <w:top w:val="none" w:sz="0" w:space="0" w:color="auto"/>
                <w:left w:val="none" w:sz="0" w:space="0" w:color="auto"/>
                <w:bottom w:val="none" w:sz="0" w:space="0" w:color="auto"/>
                <w:right w:val="none" w:sz="0" w:space="0" w:color="auto"/>
              </w:divBdr>
            </w:div>
            <w:div w:id="540283308">
              <w:marLeft w:val="0"/>
              <w:marRight w:val="0"/>
              <w:marTop w:val="0"/>
              <w:marBottom w:val="0"/>
              <w:divBdr>
                <w:top w:val="none" w:sz="0" w:space="0" w:color="auto"/>
                <w:left w:val="none" w:sz="0" w:space="0" w:color="auto"/>
                <w:bottom w:val="none" w:sz="0" w:space="0" w:color="auto"/>
                <w:right w:val="none" w:sz="0" w:space="0" w:color="auto"/>
              </w:divBdr>
            </w:div>
            <w:div w:id="1963030196">
              <w:marLeft w:val="0"/>
              <w:marRight w:val="0"/>
              <w:marTop w:val="0"/>
              <w:marBottom w:val="0"/>
              <w:divBdr>
                <w:top w:val="none" w:sz="0" w:space="0" w:color="auto"/>
                <w:left w:val="none" w:sz="0" w:space="0" w:color="auto"/>
                <w:bottom w:val="none" w:sz="0" w:space="0" w:color="auto"/>
                <w:right w:val="none" w:sz="0" w:space="0" w:color="auto"/>
              </w:divBdr>
            </w:div>
            <w:div w:id="128519798">
              <w:marLeft w:val="0"/>
              <w:marRight w:val="0"/>
              <w:marTop w:val="0"/>
              <w:marBottom w:val="0"/>
              <w:divBdr>
                <w:top w:val="none" w:sz="0" w:space="0" w:color="auto"/>
                <w:left w:val="none" w:sz="0" w:space="0" w:color="auto"/>
                <w:bottom w:val="none" w:sz="0" w:space="0" w:color="auto"/>
                <w:right w:val="none" w:sz="0" w:space="0" w:color="auto"/>
              </w:divBdr>
            </w:div>
            <w:div w:id="1487627865">
              <w:marLeft w:val="0"/>
              <w:marRight w:val="0"/>
              <w:marTop w:val="0"/>
              <w:marBottom w:val="0"/>
              <w:divBdr>
                <w:top w:val="none" w:sz="0" w:space="0" w:color="auto"/>
                <w:left w:val="none" w:sz="0" w:space="0" w:color="auto"/>
                <w:bottom w:val="none" w:sz="0" w:space="0" w:color="auto"/>
                <w:right w:val="none" w:sz="0" w:space="0" w:color="auto"/>
              </w:divBdr>
            </w:div>
            <w:div w:id="396822158">
              <w:marLeft w:val="0"/>
              <w:marRight w:val="0"/>
              <w:marTop w:val="0"/>
              <w:marBottom w:val="0"/>
              <w:divBdr>
                <w:top w:val="none" w:sz="0" w:space="0" w:color="auto"/>
                <w:left w:val="none" w:sz="0" w:space="0" w:color="auto"/>
                <w:bottom w:val="none" w:sz="0" w:space="0" w:color="auto"/>
                <w:right w:val="none" w:sz="0" w:space="0" w:color="auto"/>
              </w:divBdr>
            </w:div>
            <w:div w:id="1902985030">
              <w:marLeft w:val="0"/>
              <w:marRight w:val="0"/>
              <w:marTop w:val="0"/>
              <w:marBottom w:val="0"/>
              <w:divBdr>
                <w:top w:val="none" w:sz="0" w:space="0" w:color="auto"/>
                <w:left w:val="none" w:sz="0" w:space="0" w:color="auto"/>
                <w:bottom w:val="none" w:sz="0" w:space="0" w:color="auto"/>
                <w:right w:val="none" w:sz="0" w:space="0" w:color="auto"/>
              </w:divBdr>
            </w:div>
            <w:div w:id="1902910984">
              <w:marLeft w:val="0"/>
              <w:marRight w:val="0"/>
              <w:marTop w:val="0"/>
              <w:marBottom w:val="0"/>
              <w:divBdr>
                <w:top w:val="none" w:sz="0" w:space="0" w:color="auto"/>
                <w:left w:val="none" w:sz="0" w:space="0" w:color="auto"/>
                <w:bottom w:val="none" w:sz="0" w:space="0" w:color="auto"/>
                <w:right w:val="none" w:sz="0" w:space="0" w:color="auto"/>
              </w:divBdr>
            </w:div>
            <w:div w:id="786659979">
              <w:marLeft w:val="0"/>
              <w:marRight w:val="0"/>
              <w:marTop w:val="0"/>
              <w:marBottom w:val="0"/>
              <w:divBdr>
                <w:top w:val="none" w:sz="0" w:space="0" w:color="auto"/>
                <w:left w:val="none" w:sz="0" w:space="0" w:color="auto"/>
                <w:bottom w:val="none" w:sz="0" w:space="0" w:color="auto"/>
                <w:right w:val="none" w:sz="0" w:space="0" w:color="auto"/>
              </w:divBdr>
            </w:div>
            <w:div w:id="1607276152">
              <w:marLeft w:val="0"/>
              <w:marRight w:val="0"/>
              <w:marTop w:val="0"/>
              <w:marBottom w:val="0"/>
              <w:divBdr>
                <w:top w:val="none" w:sz="0" w:space="0" w:color="auto"/>
                <w:left w:val="none" w:sz="0" w:space="0" w:color="auto"/>
                <w:bottom w:val="none" w:sz="0" w:space="0" w:color="auto"/>
                <w:right w:val="none" w:sz="0" w:space="0" w:color="auto"/>
              </w:divBdr>
            </w:div>
            <w:div w:id="444466220">
              <w:marLeft w:val="0"/>
              <w:marRight w:val="0"/>
              <w:marTop w:val="0"/>
              <w:marBottom w:val="0"/>
              <w:divBdr>
                <w:top w:val="none" w:sz="0" w:space="0" w:color="auto"/>
                <w:left w:val="none" w:sz="0" w:space="0" w:color="auto"/>
                <w:bottom w:val="none" w:sz="0" w:space="0" w:color="auto"/>
                <w:right w:val="none" w:sz="0" w:space="0" w:color="auto"/>
              </w:divBdr>
            </w:div>
            <w:div w:id="148063365">
              <w:marLeft w:val="0"/>
              <w:marRight w:val="0"/>
              <w:marTop w:val="0"/>
              <w:marBottom w:val="0"/>
              <w:divBdr>
                <w:top w:val="none" w:sz="0" w:space="0" w:color="auto"/>
                <w:left w:val="none" w:sz="0" w:space="0" w:color="auto"/>
                <w:bottom w:val="none" w:sz="0" w:space="0" w:color="auto"/>
                <w:right w:val="none" w:sz="0" w:space="0" w:color="auto"/>
              </w:divBdr>
            </w:div>
            <w:div w:id="1041903140">
              <w:marLeft w:val="0"/>
              <w:marRight w:val="0"/>
              <w:marTop w:val="0"/>
              <w:marBottom w:val="0"/>
              <w:divBdr>
                <w:top w:val="none" w:sz="0" w:space="0" w:color="auto"/>
                <w:left w:val="none" w:sz="0" w:space="0" w:color="auto"/>
                <w:bottom w:val="none" w:sz="0" w:space="0" w:color="auto"/>
                <w:right w:val="none" w:sz="0" w:space="0" w:color="auto"/>
              </w:divBdr>
            </w:div>
            <w:div w:id="1047801303">
              <w:marLeft w:val="0"/>
              <w:marRight w:val="0"/>
              <w:marTop w:val="0"/>
              <w:marBottom w:val="0"/>
              <w:divBdr>
                <w:top w:val="none" w:sz="0" w:space="0" w:color="auto"/>
                <w:left w:val="none" w:sz="0" w:space="0" w:color="auto"/>
                <w:bottom w:val="none" w:sz="0" w:space="0" w:color="auto"/>
                <w:right w:val="none" w:sz="0" w:space="0" w:color="auto"/>
              </w:divBdr>
            </w:div>
            <w:div w:id="884366001">
              <w:marLeft w:val="0"/>
              <w:marRight w:val="0"/>
              <w:marTop w:val="0"/>
              <w:marBottom w:val="0"/>
              <w:divBdr>
                <w:top w:val="none" w:sz="0" w:space="0" w:color="auto"/>
                <w:left w:val="none" w:sz="0" w:space="0" w:color="auto"/>
                <w:bottom w:val="none" w:sz="0" w:space="0" w:color="auto"/>
                <w:right w:val="none" w:sz="0" w:space="0" w:color="auto"/>
              </w:divBdr>
            </w:div>
            <w:div w:id="1456169104">
              <w:marLeft w:val="0"/>
              <w:marRight w:val="0"/>
              <w:marTop w:val="0"/>
              <w:marBottom w:val="0"/>
              <w:divBdr>
                <w:top w:val="none" w:sz="0" w:space="0" w:color="auto"/>
                <w:left w:val="none" w:sz="0" w:space="0" w:color="auto"/>
                <w:bottom w:val="none" w:sz="0" w:space="0" w:color="auto"/>
                <w:right w:val="none" w:sz="0" w:space="0" w:color="auto"/>
              </w:divBdr>
            </w:div>
            <w:div w:id="184906774">
              <w:marLeft w:val="0"/>
              <w:marRight w:val="0"/>
              <w:marTop w:val="0"/>
              <w:marBottom w:val="0"/>
              <w:divBdr>
                <w:top w:val="none" w:sz="0" w:space="0" w:color="auto"/>
                <w:left w:val="none" w:sz="0" w:space="0" w:color="auto"/>
                <w:bottom w:val="none" w:sz="0" w:space="0" w:color="auto"/>
                <w:right w:val="none" w:sz="0" w:space="0" w:color="auto"/>
              </w:divBdr>
            </w:div>
            <w:div w:id="581064100">
              <w:marLeft w:val="0"/>
              <w:marRight w:val="0"/>
              <w:marTop w:val="0"/>
              <w:marBottom w:val="0"/>
              <w:divBdr>
                <w:top w:val="none" w:sz="0" w:space="0" w:color="auto"/>
                <w:left w:val="none" w:sz="0" w:space="0" w:color="auto"/>
                <w:bottom w:val="none" w:sz="0" w:space="0" w:color="auto"/>
                <w:right w:val="none" w:sz="0" w:space="0" w:color="auto"/>
              </w:divBdr>
            </w:div>
            <w:div w:id="130102291">
              <w:marLeft w:val="0"/>
              <w:marRight w:val="0"/>
              <w:marTop w:val="0"/>
              <w:marBottom w:val="0"/>
              <w:divBdr>
                <w:top w:val="none" w:sz="0" w:space="0" w:color="auto"/>
                <w:left w:val="none" w:sz="0" w:space="0" w:color="auto"/>
                <w:bottom w:val="none" w:sz="0" w:space="0" w:color="auto"/>
                <w:right w:val="none" w:sz="0" w:space="0" w:color="auto"/>
              </w:divBdr>
            </w:div>
            <w:div w:id="1358964515">
              <w:marLeft w:val="0"/>
              <w:marRight w:val="0"/>
              <w:marTop w:val="0"/>
              <w:marBottom w:val="0"/>
              <w:divBdr>
                <w:top w:val="none" w:sz="0" w:space="0" w:color="auto"/>
                <w:left w:val="none" w:sz="0" w:space="0" w:color="auto"/>
                <w:bottom w:val="none" w:sz="0" w:space="0" w:color="auto"/>
                <w:right w:val="none" w:sz="0" w:space="0" w:color="auto"/>
              </w:divBdr>
            </w:div>
            <w:div w:id="1816141328">
              <w:marLeft w:val="0"/>
              <w:marRight w:val="0"/>
              <w:marTop w:val="0"/>
              <w:marBottom w:val="0"/>
              <w:divBdr>
                <w:top w:val="none" w:sz="0" w:space="0" w:color="auto"/>
                <w:left w:val="none" w:sz="0" w:space="0" w:color="auto"/>
                <w:bottom w:val="none" w:sz="0" w:space="0" w:color="auto"/>
                <w:right w:val="none" w:sz="0" w:space="0" w:color="auto"/>
              </w:divBdr>
            </w:div>
            <w:div w:id="1362517185">
              <w:marLeft w:val="0"/>
              <w:marRight w:val="0"/>
              <w:marTop w:val="0"/>
              <w:marBottom w:val="0"/>
              <w:divBdr>
                <w:top w:val="none" w:sz="0" w:space="0" w:color="auto"/>
                <w:left w:val="none" w:sz="0" w:space="0" w:color="auto"/>
                <w:bottom w:val="none" w:sz="0" w:space="0" w:color="auto"/>
                <w:right w:val="none" w:sz="0" w:space="0" w:color="auto"/>
              </w:divBdr>
            </w:div>
            <w:div w:id="2129354538">
              <w:marLeft w:val="0"/>
              <w:marRight w:val="0"/>
              <w:marTop w:val="0"/>
              <w:marBottom w:val="0"/>
              <w:divBdr>
                <w:top w:val="none" w:sz="0" w:space="0" w:color="auto"/>
                <w:left w:val="none" w:sz="0" w:space="0" w:color="auto"/>
                <w:bottom w:val="none" w:sz="0" w:space="0" w:color="auto"/>
                <w:right w:val="none" w:sz="0" w:space="0" w:color="auto"/>
              </w:divBdr>
            </w:div>
            <w:div w:id="1708917262">
              <w:marLeft w:val="0"/>
              <w:marRight w:val="0"/>
              <w:marTop w:val="0"/>
              <w:marBottom w:val="0"/>
              <w:divBdr>
                <w:top w:val="none" w:sz="0" w:space="0" w:color="auto"/>
                <w:left w:val="none" w:sz="0" w:space="0" w:color="auto"/>
                <w:bottom w:val="none" w:sz="0" w:space="0" w:color="auto"/>
                <w:right w:val="none" w:sz="0" w:space="0" w:color="auto"/>
              </w:divBdr>
            </w:div>
            <w:div w:id="1444618571">
              <w:marLeft w:val="0"/>
              <w:marRight w:val="0"/>
              <w:marTop w:val="0"/>
              <w:marBottom w:val="0"/>
              <w:divBdr>
                <w:top w:val="none" w:sz="0" w:space="0" w:color="auto"/>
                <w:left w:val="none" w:sz="0" w:space="0" w:color="auto"/>
                <w:bottom w:val="none" w:sz="0" w:space="0" w:color="auto"/>
                <w:right w:val="none" w:sz="0" w:space="0" w:color="auto"/>
              </w:divBdr>
            </w:div>
            <w:div w:id="1088111754">
              <w:marLeft w:val="0"/>
              <w:marRight w:val="0"/>
              <w:marTop w:val="0"/>
              <w:marBottom w:val="0"/>
              <w:divBdr>
                <w:top w:val="none" w:sz="0" w:space="0" w:color="auto"/>
                <w:left w:val="none" w:sz="0" w:space="0" w:color="auto"/>
                <w:bottom w:val="none" w:sz="0" w:space="0" w:color="auto"/>
                <w:right w:val="none" w:sz="0" w:space="0" w:color="auto"/>
              </w:divBdr>
            </w:div>
            <w:div w:id="142429714">
              <w:marLeft w:val="0"/>
              <w:marRight w:val="0"/>
              <w:marTop w:val="0"/>
              <w:marBottom w:val="0"/>
              <w:divBdr>
                <w:top w:val="none" w:sz="0" w:space="0" w:color="auto"/>
                <w:left w:val="none" w:sz="0" w:space="0" w:color="auto"/>
                <w:bottom w:val="none" w:sz="0" w:space="0" w:color="auto"/>
                <w:right w:val="none" w:sz="0" w:space="0" w:color="auto"/>
              </w:divBdr>
            </w:div>
            <w:div w:id="761294275">
              <w:marLeft w:val="0"/>
              <w:marRight w:val="0"/>
              <w:marTop w:val="0"/>
              <w:marBottom w:val="0"/>
              <w:divBdr>
                <w:top w:val="none" w:sz="0" w:space="0" w:color="auto"/>
                <w:left w:val="none" w:sz="0" w:space="0" w:color="auto"/>
                <w:bottom w:val="none" w:sz="0" w:space="0" w:color="auto"/>
                <w:right w:val="none" w:sz="0" w:space="0" w:color="auto"/>
              </w:divBdr>
            </w:div>
            <w:div w:id="1886139694">
              <w:marLeft w:val="0"/>
              <w:marRight w:val="0"/>
              <w:marTop w:val="0"/>
              <w:marBottom w:val="0"/>
              <w:divBdr>
                <w:top w:val="none" w:sz="0" w:space="0" w:color="auto"/>
                <w:left w:val="none" w:sz="0" w:space="0" w:color="auto"/>
                <w:bottom w:val="none" w:sz="0" w:space="0" w:color="auto"/>
                <w:right w:val="none" w:sz="0" w:space="0" w:color="auto"/>
              </w:divBdr>
            </w:div>
            <w:div w:id="789470547">
              <w:marLeft w:val="0"/>
              <w:marRight w:val="0"/>
              <w:marTop w:val="0"/>
              <w:marBottom w:val="0"/>
              <w:divBdr>
                <w:top w:val="none" w:sz="0" w:space="0" w:color="auto"/>
                <w:left w:val="none" w:sz="0" w:space="0" w:color="auto"/>
                <w:bottom w:val="none" w:sz="0" w:space="0" w:color="auto"/>
                <w:right w:val="none" w:sz="0" w:space="0" w:color="auto"/>
              </w:divBdr>
            </w:div>
            <w:div w:id="1445730109">
              <w:marLeft w:val="0"/>
              <w:marRight w:val="0"/>
              <w:marTop w:val="0"/>
              <w:marBottom w:val="0"/>
              <w:divBdr>
                <w:top w:val="none" w:sz="0" w:space="0" w:color="auto"/>
                <w:left w:val="none" w:sz="0" w:space="0" w:color="auto"/>
                <w:bottom w:val="none" w:sz="0" w:space="0" w:color="auto"/>
                <w:right w:val="none" w:sz="0" w:space="0" w:color="auto"/>
              </w:divBdr>
            </w:div>
            <w:div w:id="2099671485">
              <w:marLeft w:val="0"/>
              <w:marRight w:val="0"/>
              <w:marTop w:val="0"/>
              <w:marBottom w:val="0"/>
              <w:divBdr>
                <w:top w:val="none" w:sz="0" w:space="0" w:color="auto"/>
                <w:left w:val="none" w:sz="0" w:space="0" w:color="auto"/>
                <w:bottom w:val="none" w:sz="0" w:space="0" w:color="auto"/>
                <w:right w:val="none" w:sz="0" w:space="0" w:color="auto"/>
              </w:divBdr>
            </w:div>
            <w:div w:id="119686394">
              <w:marLeft w:val="0"/>
              <w:marRight w:val="0"/>
              <w:marTop w:val="0"/>
              <w:marBottom w:val="0"/>
              <w:divBdr>
                <w:top w:val="none" w:sz="0" w:space="0" w:color="auto"/>
                <w:left w:val="none" w:sz="0" w:space="0" w:color="auto"/>
                <w:bottom w:val="none" w:sz="0" w:space="0" w:color="auto"/>
                <w:right w:val="none" w:sz="0" w:space="0" w:color="auto"/>
              </w:divBdr>
            </w:div>
            <w:div w:id="1270166361">
              <w:marLeft w:val="0"/>
              <w:marRight w:val="0"/>
              <w:marTop w:val="0"/>
              <w:marBottom w:val="0"/>
              <w:divBdr>
                <w:top w:val="none" w:sz="0" w:space="0" w:color="auto"/>
                <w:left w:val="none" w:sz="0" w:space="0" w:color="auto"/>
                <w:bottom w:val="none" w:sz="0" w:space="0" w:color="auto"/>
                <w:right w:val="none" w:sz="0" w:space="0" w:color="auto"/>
              </w:divBdr>
            </w:div>
            <w:div w:id="2027292214">
              <w:marLeft w:val="0"/>
              <w:marRight w:val="0"/>
              <w:marTop w:val="0"/>
              <w:marBottom w:val="0"/>
              <w:divBdr>
                <w:top w:val="none" w:sz="0" w:space="0" w:color="auto"/>
                <w:left w:val="none" w:sz="0" w:space="0" w:color="auto"/>
                <w:bottom w:val="none" w:sz="0" w:space="0" w:color="auto"/>
                <w:right w:val="none" w:sz="0" w:space="0" w:color="auto"/>
              </w:divBdr>
            </w:div>
            <w:div w:id="1511871041">
              <w:marLeft w:val="0"/>
              <w:marRight w:val="0"/>
              <w:marTop w:val="0"/>
              <w:marBottom w:val="0"/>
              <w:divBdr>
                <w:top w:val="none" w:sz="0" w:space="0" w:color="auto"/>
                <w:left w:val="none" w:sz="0" w:space="0" w:color="auto"/>
                <w:bottom w:val="none" w:sz="0" w:space="0" w:color="auto"/>
                <w:right w:val="none" w:sz="0" w:space="0" w:color="auto"/>
              </w:divBdr>
            </w:div>
            <w:div w:id="467864750">
              <w:marLeft w:val="0"/>
              <w:marRight w:val="0"/>
              <w:marTop w:val="0"/>
              <w:marBottom w:val="0"/>
              <w:divBdr>
                <w:top w:val="none" w:sz="0" w:space="0" w:color="auto"/>
                <w:left w:val="none" w:sz="0" w:space="0" w:color="auto"/>
                <w:bottom w:val="none" w:sz="0" w:space="0" w:color="auto"/>
                <w:right w:val="none" w:sz="0" w:space="0" w:color="auto"/>
              </w:divBdr>
            </w:div>
            <w:div w:id="2067101175">
              <w:marLeft w:val="0"/>
              <w:marRight w:val="0"/>
              <w:marTop w:val="0"/>
              <w:marBottom w:val="0"/>
              <w:divBdr>
                <w:top w:val="none" w:sz="0" w:space="0" w:color="auto"/>
                <w:left w:val="none" w:sz="0" w:space="0" w:color="auto"/>
                <w:bottom w:val="none" w:sz="0" w:space="0" w:color="auto"/>
                <w:right w:val="none" w:sz="0" w:space="0" w:color="auto"/>
              </w:divBdr>
            </w:div>
            <w:div w:id="828980745">
              <w:marLeft w:val="0"/>
              <w:marRight w:val="0"/>
              <w:marTop w:val="0"/>
              <w:marBottom w:val="0"/>
              <w:divBdr>
                <w:top w:val="none" w:sz="0" w:space="0" w:color="auto"/>
                <w:left w:val="none" w:sz="0" w:space="0" w:color="auto"/>
                <w:bottom w:val="none" w:sz="0" w:space="0" w:color="auto"/>
                <w:right w:val="none" w:sz="0" w:space="0" w:color="auto"/>
              </w:divBdr>
            </w:div>
            <w:div w:id="2073847791">
              <w:marLeft w:val="0"/>
              <w:marRight w:val="0"/>
              <w:marTop w:val="0"/>
              <w:marBottom w:val="0"/>
              <w:divBdr>
                <w:top w:val="none" w:sz="0" w:space="0" w:color="auto"/>
                <w:left w:val="none" w:sz="0" w:space="0" w:color="auto"/>
                <w:bottom w:val="none" w:sz="0" w:space="0" w:color="auto"/>
                <w:right w:val="none" w:sz="0" w:space="0" w:color="auto"/>
              </w:divBdr>
            </w:div>
            <w:div w:id="1718427132">
              <w:marLeft w:val="0"/>
              <w:marRight w:val="0"/>
              <w:marTop w:val="0"/>
              <w:marBottom w:val="0"/>
              <w:divBdr>
                <w:top w:val="none" w:sz="0" w:space="0" w:color="auto"/>
                <w:left w:val="none" w:sz="0" w:space="0" w:color="auto"/>
                <w:bottom w:val="none" w:sz="0" w:space="0" w:color="auto"/>
                <w:right w:val="none" w:sz="0" w:space="0" w:color="auto"/>
              </w:divBdr>
            </w:div>
            <w:div w:id="1587229513">
              <w:marLeft w:val="0"/>
              <w:marRight w:val="0"/>
              <w:marTop w:val="0"/>
              <w:marBottom w:val="0"/>
              <w:divBdr>
                <w:top w:val="none" w:sz="0" w:space="0" w:color="auto"/>
                <w:left w:val="none" w:sz="0" w:space="0" w:color="auto"/>
                <w:bottom w:val="none" w:sz="0" w:space="0" w:color="auto"/>
                <w:right w:val="none" w:sz="0" w:space="0" w:color="auto"/>
              </w:divBdr>
            </w:div>
            <w:div w:id="207230952">
              <w:marLeft w:val="0"/>
              <w:marRight w:val="0"/>
              <w:marTop w:val="0"/>
              <w:marBottom w:val="0"/>
              <w:divBdr>
                <w:top w:val="none" w:sz="0" w:space="0" w:color="auto"/>
                <w:left w:val="none" w:sz="0" w:space="0" w:color="auto"/>
                <w:bottom w:val="none" w:sz="0" w:space="0" w:color="auto"/>
                <w:right w:val="none" w:sz="0" w:space="0" w:color="auto"/>
              </w:divBdr>
            </w:div>
            <w:div w:id="991833089">
              <w:marLeft w:val="0"/>
              <w:marRight w:val="0"/>
              <w:marTop w:val="0"/>
              <w:marBottom w:val="0"/>
              <w:divBdr>
                <w:top w:val="none" w:sz="0" w:space="0" w:color="auto"/>
                <w:left w:val="none" w:sz="0" w:space="0" w:color="auto"/>
                <w:bottom w:val="none" w:sz="0" w:space="0" w:color="auto"/>
                <w:right w:val="none" w:sz="0" w:space="0" w:color="auto"/>
              </w:divBdr>
            </w:div>
            <w:div w:id="1101531674">
              <w:marLeft w:val="0"/>
              <w:marRight w:val="0"/>
              <w:marTop w:val="0"/>
              <w:marBottom w:val="0"/>
              <w:divBdr>
                <w:top w:val="none" w:sz="0" w:space="0" w:color="auto"/>
                <w:left w:val="none" w:sz="0" w:space="0" w:color="auto"/>
                <w:bottom w:val="none" w:sz="0" w:space="0" w:color="auto"/>
                <w:right w:val="none" w:sz="0" w:space="0" w:color="auto"/>
              </w:divBdr>
            </w:div>
            <w:div w:id="106631764">
              <w:marLeft w:val="0"/>
              <w:marRight w:val="0"/>
              <w:marTop w:val="0"/>
              <w:marBottom w:val="0"/>
              <w:divBdr>
                <w:top w:val="none" w:sz="0" w:space="0" w:color="auto"/>
                <w:left w:val="none" w:sz="0" w:space="0" w:color="auto"/>
                <w:bottom w:val="none" w:sz="0" w:space="0" w:color="auto"/>
                <w:right w:val="none" w:sz="0" w:space="0" w:color="auto"/>
              </w:divBdr>
            </w:div>
            <w:div w:id="654183802">
              <w:marLeft w:val="0"/>
              <w:marRight w:val="0"/>
              <w:marTop w:val="0"/>
              <w:marBottom w:val="0"/>
              <w:divBdr>
                <w:top w:val="none" w:sz="0" w:space="0" w:color="auto"/>
                <w:left w:val="none" w:sz="0" w:space="0" w:color="auto"/>
                <w:bottom w:val="none" w:sz="0" w:space="0" w:color="auto"/>
                <w:right w:val="none" w:sz="0" w:space="0" w:color="auto"/>
              </w:divBdr>
            </w:div>
            <w:div w:id="330255772">
              <w:marLeft w:val="0"/>
              <w:marRight w:val="0"/>
              <w:marTop w:val="0"/>
              <w:marBottom w:val="0"/>
              <w:divBdr>
                <w:top w:val="none" w:sz="0" w:space="0" w:color="auto"/>
                <w:left w:val="none" w:sz="0" w:space="0" w:color="auto"/>
                <w:bottom w:val="none" w:sz="0" w:space="0" w:color="auto"/>
                <w:right w:val="none" w:sz="0" w:space="0" w:color="auto"/>
              </w:divBdr>
            </w:div>
            <w:div w:id="7930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9</Pages>
  <Words>2376</Words>
  <Characters>13786</Characters>
  <Application>Microsoft Office Word</Application>
  <DocSecurity>0</DocSecurity>
  <Lines>114</Lines>
  <Paragraphs>32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16130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Rares Sava</cp:lastModifiedBy>
  <cp:revision>13</cp:revision>
  <dcterms:created xsi:type="dcterms:W3CDTF">2013-12-23T23:15:00Z</dcterms:created>
  <dcterms:modified xsi:type="dcterms:W3CDTF">2025-05-12T13:55:00Z</dcterms:modified>
  <cp:category/>
</cp:coreProperties>
</file>